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0F5D" w14:textId="77777777" w:rsidR="00C67F5C" w:rsidRDefault="00011C96">
      <w:pPr>
        <w:pStyle w:val="Titledocument"/>
        <w:rPr>
          <w:lang w:eastAsia="zh-CN"/>
          <w14:ligatures w14:val="standard"/>
        </w:rPr>
      </w:pPr>
      <w:r>
        <w:rPr>
          <w:rFonts w:ascii="宋体" w:eastAsia="宋体" w:hAnsi="宋体" w:cs="宋体" w:hint="eastAsia"/>
          <w:bCs/>
          <w:lang w:eastAsia="zh-CN"/>
          <w14:ligatures w14:val="standard"/>
        </w:rPr>
        <w:t>云计算时代的大数据查询分析优化</w:t>
      </w:r>
    </w:p>
    <w:p w14:paraId="31825726" w14:textId="77777777" w:rsidR="00C67F5C" w:rsidRDefault="00011C96">
      <w:pPr>
        <w:pStyle w:val="affd"/>
        <w:rPr>
          <w:rFonts w:ascii="黑体" w:eastAsia="黑体" w:hAnsi="黑体" w:cs="黑体"/>
          <w:bCs/>
          <w:lang w:eastAsia="zh-CN"/>
          <w14:ligatures w14:val="standard"/>
        </w:rPr>
      </w:pPr>
      <w:r>
        <w:rPr>
          <w:rFonts w:ascii="黑体" w:eastAsia="黑体" w:hAnsi="黑体" w:cs="黑体" w:hint="eastAsia"/>
          <w:bCs/>
          <w:lang w:eastAsia="zh-CN"/>
          <w14:ligatures w14:val="standard"/>
        </w:rPr>
        <w:t>无法建索引</w:t>
      </w:r>
    </w:p>
    <w:p w14:paraId="70562A03" w14:textId="77777777" w:rsidR="00C67F5C" w:rsidRPr="00B77736" w:rsidRDefault="00C67F5C">
      <w:pPr>
        <w:pStyle w:val="Authors"/>
        <w:rPr>
          <w:rStyle w:val="FirstName"/>
          <w:lang w:eastAsia="zh-CN"/>
          <w14:ligatures w14:val="standard"/>
        </w:rPr>
        <w:sectPr w:rsidR="00C67F5C" w:rsidRPr="00B77736">
          <w:headerReference w:type="even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496B3CB" w14:textId="77777777" w:rsidR="00C67F5C" w:rsidRDefault="00B77736" w:rsidP="00B77736">
      <w:pPr>
        <w:pStyle w:val="Authors"/>
        <w:jc w:val="center"/>
        <w:rPr>
          <w:lang w:eastAsia="zh-CN"/>
          <w14:ligatures w14:val="standard"/>
        </w:rPr>
      </w:pPr>
      <w:r>
        <w:rPr>
          <w:rFonts w:hint="eastAsia"/>
          <w:lang w:eastAsia="zh-CN"/>
          <w14:ligatures w14:val="standard"/>
        </w:rPr>
        <w:t>陈杨明</w:t>
      </w:r>
      <w:r w:rsidR="00951FEC">
        <w:rPr>
          <w:lang w:eastAsia="zh-CN"/>
          <w14:ligatures w14:val="standard"/>
        </w:rPr>
        <w:br/>
      </w:r>
      <w:r w:rsidRPr="008D57A9">
        <w:rPr>
          <w:rStyle w:val="OrgDiv"/>
          <w:rFonts w:ascii="微软雅黑" w:eastAsia="微软雅黑" w:hAnsi="微软雅黑" w:cs="微软雅黑" w:hint="eastAsia"/>
          <w:color w:val="000000"/>
          <w:sz w:val="20"/>
          <w:szCs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计算机科学与技术/硕士</w:t>
      </w:r>
      <w:r w:rsidR="008D57A9" w:rsidRPr="008D57A9">
        <w:rPr>
          <w:rStyle w:val="OrgDiv"/>
          <w:rFonts w:ascii="微软雅黑" w:eastAsia="微软雅黑" w:hAnsi="微软雅黑" w:cs="微软雅黑" w:hint="eastAsia"/>
          <w:color w:val="000000"/>
          <w:sz w:val="20"/>
          <w:szCs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1年级</w:t>
      </w:r>
      <w:r w:rsidR="00951FEC">
        <w:rPr>
          <w:rStyle w:val="OrgName"/>
          <w:color w:val="auto"/>
          <w:sz w:val="20"/>
          <w:lang w:eastAsia="zh-CN"/>
          <w14:ligatures w14:val="standard"/>
        </w:rPr>
        <w:br/>
        <w:t xml:space="preserve"> </w:t>
      </w:r>
      <w:r w:rsidRPr="008D57A9"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哈尔滨工业大学（深圳）</w:t>
      </w:r>
      <w:r>
        <w:rPr>
          <w:rStyle w:val="OrgName"/>
          <w:color w:val="auto"/>
          <w:sz w:val="20"/>
          <w:lang w:eastAsia="zh-CN"/>
          <w14:ligatures w14:val="standard"/>
        </w:rPr>
        <w:br/>
      </w:r>
      <w:r w:rsidR="00951FEC">
        <w:rPr>
          <w:rStyle w:val="OrgName"/>
          <w:color w:val="auto"/>
          <w:sz w:val="20"/>
          <w:lang w:eastAsia="zh-CN"/>
          <w14:ligatures w14:val="standard"/>
        </w:rPr>
        <w:t xml:space="preserve"> 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</w:t>
      </w:r>
      <w:r w:rsidR="00951FEC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-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深圳</w:t>
      </w:r>
      <w:r w:rsidR="00951FEC">
        <w:rPr>
          <w:sz w:val="20"/>
          <w:lang w:eastAsia="zh-CN"/>
          <w14:ligatures w14:val="standard"/>
        </w:rPr>
        <w:br/>
        <w:t xml:space="preserve"> </w:t>
      </w:r>
      <w:r w:rsidR="00C42117">
        <w:rPr>
          <w:rStyle w:val="Email"/>
          <w:color w:val="auto"/>
          <w:sz w:val="20"/>
          <w:lang w:eastAsia="zh-CN"/>
          <w14:ligatures w14:val="standard"/>
        </w:rPr>
        <w:t>510717841@qq</w:t>
      </w:r>
      <w:r w:rsidR="00951FEC">
        <w:rPr>
          <w:rStyle w:val="Email"/>
          <w:color w:val="auto"/>
          <w:sz w:val="20"/>
          <w:lang w:eastAsia="zh-CN"/>
          <w14:ligatures w14:val="standard"/>
        </w:rPr>
        <w:t>.com</w:t>
      </w:r>
    </w:p>
    <w:p w14:paraId="147C5295" w14:textId="348B3C4D" w:rsidR="00C67F5C" w:rsidRDefault="008D57A9">
      <w:pPr>
        <w:pStyle w:val="Authors"/>
        <w:jc w:val="center"/>
        <w:rPr>
          <w:lang w:eastAsia="zh-CN"/>
          <w14:ligatures w14:val="standard"/>
        </w:rPr>
      </w:pPr>
      <w:r>
        <w:rPr>
          <w:rStyle w:val="FirstName"/>
          <w:rFonts w:ascii="宋体" w:eastAsia="宋体" w:hAnsi="宋体" w:hint="eastAsia"/>
          <w:lang w:eastAsia="zh-CN"/>
          <w14:ligatures w14:val="standard"/>
        </w:rPr>
        <w:t>徐鹏</w:t>
      </w:r>
      <w:r w:rsidR="00951FEC">
        <w:rPr>
          <w:lang w:eastAsia="zh-CN"/>
          <w14:ligatures w14:val="standard"/>
        </w:rPr>
        <w:br/>
      </w:r>
      <w:r w:rsidRPr="008D57A9">
        <w:rPr>
          <w:rStyle w:val="OrgDiv"/>
          <w:rFonts w:ascii="微软雅黑" w:eastAsia="微软雅黑" w:hAnsi="微软雅黑" w:cs="微软雅黑" w:hint="eastAsia"/>
          <w:color w:val="000000"/>
          <w:sz w:val="20"/>
          <w:szCs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计算机科学与技术/硕士1年级</w:t>
      </w:r>
      <w:r w:rsidR="00951FEC">
        <w:rPr>
          <w:rStyle w:val="OrgName"/>
          <w:color w:val="auto"/>
          <w:sz w:val="20"/>
          <w:lang w:eastAsia="zh-CN"/>
          <w14:ligatures w14:val="standard"/>
        </w:rPr>
        <w:br/>
      </w:r>
      <w:r w:rsidRPr="008D57A9"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哈尔滨工业大学（深圳）</w:t>
      </w:r>
      <w:r w:rsidR="00951FEC">
        <w:rPr>
          <w:rStyle w:val="OrgName"/>
          <w:color w:val="auto"/>
          <w:sz w:val="20"/>
          <w:lang w:eastAsia="zh-CN"/>
          <w14:ligatures w14:val="standard"/>
        </w:rPr>
        <w:br/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</w:t>
      </w:r>
      <w:r w:rsidR="00951FEC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-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深圳</w:t>
      </w:r>
      <w:r w:rsidR="00951FEC">
        <w:rPr>
          <w:sz w:val="20"/>
          <w:lang w:eastAsia="zh-CN"/>
          <w14:ligatures w14:val="standard"/>
        </w:rPr>
        <w:t xml:space="preserve"> </w:t>
      </w:r>
      <w:hyperlink r:id="rId13" w:history="1">
        <w:r w:rsidR="00C644FF" w:rsidRPr="00174DAB">
          <w:rPr>
            <w:sz w:val="20"/>
            <w:lang w:eastAsia="zh-CN"/>
          </w:rPr>
          <w:t>2</w:t>
        </w:r>
        <w:r w:rsidR="00C644FF" w:rsidRPr="00174DAB">
          <w:rPr>
            <w:rFonts w:hint="eastAsia"/>
            <w:sz w:val="20"/>
            <w:lang w:eastAsia="zh-CN"/>
          </w:rPr>
          <w:t>633129202</w:t>
        </w:r>
        <w:r w:rsidR="00C644FF" w:rsidRPr="00174DAB">
          <w:rPr>
            <w:sz w:val="20"/>
            <w:lang w:eastAsia="zh-CN"/>
          </w:rPr>
          <w:t>@</w:t>
        </w:r>
        <w:r w:rsidR="00C644FF" w:rsidRPr="00174DAB">
          <w:rPr>
            <w:rFonts w:hint="eastAsia"/>
            <w:sz w:val="20"/>
            <w:lang w:eastAsia="zh-CN"/>
          </w:rPr>
          <w:t>qq</w:t>
        </w:r>
        <w:r w:rsidR="00C644FF" w:rsidRPr="00174DAB">
          <w:rPr>
            <w:sz w:val="20"/>
            <w:lang w:eastAsia="zh-CN"/>
          </w:rPr>
          <w:t>.com</w:t>
        </w:r>
      </w:hyperlink>
    </w:p>
    <w:p w14:paraId="0078DDD2" w14:textId="01AD6FFF" w:rsidR="00C67F5C" w:rsidRPr="008D57A9" w:rsidRDefault="008D57A9">
      <w:pPr>
        <w:pStyle w:val="Authors"/>
        <w:jc w:val="center"/>
        <w:rPr>
          <w:rStyle w:val="Email"/>
          <w:color w:val="auto"/>
          <w:sz w:val="20"/>
          <w:lang w:eastAsia="zh-CN"/>
          <w14:ligatures w14:val="standard"/>
        </w:rPr>
      </w:pPr>
      <w:r>
        <w:rPr>
          <w:rStyle w:val="FirstName"/>
          <w:rFonts w:ascii="宋体" w:eastAsia="宋体" w:hAnsi="宋体" w:hint="eastAsia"/>
          <w:lang w:eastAsia="zh-CN"/>
          <w14:ligatures w14:val="standard"/>
        </w:rPr>
        <w:t>施鉴洋</w:t>
      </w:r>
      <w:r w:rsidR="00951FEC">
        <w:rPr>
          <w:lang w:eastAsia="zh-CN"/>
          <w14:ligatures w14:val="standard"/>
        </w:rPr>
        <w:br/>
      </w:r>
      <w:proofErr w:type="spellStart"/>
      <w:r w:rsidRPr="008D57A9">
        <w:rPr>
          <w:rStyle w:val="OrgDiv"/>
          <w:rFonts w:ascii="微软雅黑" w:eastAsia="微软雅黑" w:hAnsi="微软雅黑" w:cs="微软雅黑" w:hint="eastAsia"/>
          <w:color w:val="000000"/>
          <w:sz w:val="20"/>
          <w:szCs w:val="20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计算机科学与技术</w:t>
      </w:r>
      <w:proofErr w:type="spellEnd"/>
      <w:r w:rsidRPr="008D57A9">
        <w:rPr>
          <w:rStyle w:val="OrgDiv"/>
          <w:rFonts w:ascii="微软雅黑" w:eastAsia="微软雅黑" w:hAnsi="微软雅黑" w:cs="微软雅黑" w:hint="eastAsia"/>
          <w:color w:val="000000"/>
          <w:sz w:val="20"/>
          <w:szCs w:val="20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/</w:t>
      </w:r>
      <w:r>
        <w:rPr>
          <w:rStyle w:val="OrgDiv"/>
          <w:rFonts w:ascii="微软雅黑" w:eastAsia="微软雅黑" w:hAnsi="微软雅黑" w:cs="微软雅黑" w:hint="eastAsia"/>
          <w:color w:val="000000"/>
          <w:sz w:val="20"/>
          <w:szCs w:val="20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博</w:t>
      </w:r>
      <w:r w:rsidRPr="008D57A9">
        <w:rPr>
          <w:rStyle w:val="OrgDiv"/>
          <w:rFonts w:ascii="微软雅黑" w:eastAsia="微软雅黑" w:hAnsi="微软雅黑" w:cs="微软雅黑" w:hint="eastAsia"/>
          <w:color w:val="000000"/>
          <w:sz w:val="20"/>
          <w:szCs w:val="20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士1年级</w:t>
      </w:r>
      <w:r w:rsidR="00951FEC">
        <w:rPr>
          <w:rStyle w:val="OrgName"/>
          <w:color w:val="auto"/>
          <w:sz w:val="20"/>
          <w:lang w:eastAsia="zh-CN"/>
          <w14:ligatures w14:val="standard"/>
        </w:rPr>
        <w:br/>
      </w:r>
      <w:r w:rsidRPr="008D57A9"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哈尔滨工业大学（深圳）</w:t>
      </w:r>
      <w:r w:rsidR="00951FEC">
        <w:rPr>
          <w:rStyle w:val="OrgName"/>
          <w:color w:val="auto"/>
          <w:sz w:val="20"/>
          <w:lang w:eastAsia="zh-CN"/>
          <w14:ligatures w14:val="standard"/>
        </w:rPr>
        <w:br/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</w:t>
      </w:r>
      <w:r w:rsidR="00951FEC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-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深圳</w:t>
      </w:r>
      <w:r w:rsidR="00951FEC">
        <w:rPr>
          <w:sz w:val="20"/>
          <w:lang w:eastAsia="zh-CN"/>
          <w14:ligatures w14:val="standard"/>
        </w:rPr>
        <w:br/>
      </w:r>
      <w:r>
        <w:rPr>
          <w:rFonts w:hint="eastAsia"/>
          <w:sz w:val="20"/>
          <w:lang w:eastAsia="zh-CN"/>
          <w14:ligatures w14:val="standard"/>
        </w:rPr>
        <w:t>19b</w:t>
      </w:r>
      <w:r>
        <w:rPr>
          <w:sz w:val="20"/>
          <w:lang w:eastAsia="zh-CN"/>
          <w14:ligatures w14:val="standard"/>
        </w:rPr>
        <w:t>951026@stu.hit.edu.cn</w:t>
      </w:r>
    </w:p>
    <w:p w14:paraId="07EAFAC2" w14:textId="6E67662D" w:rsidR="00B77736" w:rsidRPr="00B77736" w:rsidRDefault="008D57A9" w:rsidP="000C6ABF">
      <w:pPr>
        <w:pStyle w:val="Authors"/>
        <w:jc w:val="center"/>
        <w:rPr>
          <w:lang w:eastAsia="zh-CN"/>
          <w14:ligatures w14:val="standard"/>
        </w:rPr>
      </w:pPr>
      <w:proofErr w:type="gramStart"/>
      <w:r>
        <w:rPr>
          <w:rStyle w:val="FirstName"/>
          <w:rFonts w:ascii="宋体" w:eastAsia="宋体" w:hAnsi="宋体" w:hint="eastAsia"/>
          <w:lang w:eastAsia="zh-CN"/>
          <w14:ligatures w14:val="standard"/>
        </w:rPr>
        <w:t>王勋广</w:t>
      </w:r>
      <w:proofErr w:type="gramEnd"/>
      <w:r w:rsidR="00B77736">
        <w:rPr>
          <w:lang w:eastAsia="zh-CN"/>
          <w14:ligatures w14:val="standard"/>
        </w:rPr>
        <w:br/>
      </w:r>
      <w:r w:rsidRPr="008D57A9">
        <w:rPr>
          <w:rStyle w:val="OrgDiv"/>
          <w:rFonts w:ascii="微软雅黑" w:eastAsia="微软雅黑" w:hAnsi="微软雅黑" w:cs="微软雅黑" w:hint="eastAsia"/>
          <w:color w:val="000000"/>
          <w:sz w:val="20"/>
          <w:szCs w:val="20"/>
          <w:lang w:eastAsia="zh-CN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t>计算机科学与技术/硕士1年级</w:t>
      </w:r>
      <w:r w:rsidR="00B77736">
        <w:rPr>
          <w:rStyle w:val="OrgName"/>
          <w:color w:val="auto"/>
          <w:sz w:val="20"/>
          <w:lang w:eastAsia="zh-CN"/>
          <w14:ligatures w14:val="standard"/>
        </w:rPr>
        <w:br/>
      </w:r>
      <w:r w:rsidRPr="008D57A9">
        <w:rPr>
          <w:rStyle w:val="OrgName"/>
          <w:rFonts w:ascii="微软雅黑" w:eastAsia="微软雅黑" w:hAnsi="微软雅黑" w:cs="微软雅黑" w:hint="eastAsia"/>
          <w:color w:val="auto"/>
          <w:sz w:val="20"/>
          <w:lang w:eastAsia="zh-CN"/>
          <w14:ligatures w14:val="standard"/>
        </w:rPr>
        <w:t>哈尔滨工业大学（深圳）</w:t>
      </w:r>
      <w:r w:rsidR="00B77736">
        <w:rPr>
          <w:rStyle w:val="OrgName"/>
          <w:color w:val="auto"/>
          <w:sz w:val="20"/>
          <w:lang w:eastAsia="zh-CN"/>
          <w14:ligatures w14:val="standard"/>
        </w:rPr>
        <w:br/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中国</w:t>
      </w:r>
      <w:r w:rsidR="00B77736"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-</w:t>
      </w:r>
      <w:r>
        <w:rPr>
          <w:rStyle w:val="City"/>
          <w:rFonts w:ascii="微软雅黑" w:eastAsia="微软雅黑" w:hAnsi="微软雅黑" w:cs="微软雅黑" w:hint="eastAsia"/>
          <w:sz w:val="20"/>
          <w:lang w:eastAsia="zh-CN"/>
          <w14:ligatures w14:val="standard"/>
        </w:rPr>
        <w:t>深圳</w:t>
      </w:r>
      <w:r w:rsidR="00B77736">
        <w:rPr>
          <w:sz w:val="20"/>
          <w:lang w:eastAsia="zh-CN"/>
          <w14:ligatures w14:val="standard"/>
        </w:rPr>
        <w:br/>
        <w:t xml:space="preserve"> </w:t>
      </w:r>
      <w:r w:rsidR="00C42117">
        <w:rPr>
          <w:rStyle w:val="Email"/>
          <w:color w:val="auto"/>
          <w:sz w:val="20"/>
          <w:lang w:eastAsia="zh-CN"/>
          <w14:ligatures w14:val="standard"/>
        </w:rPr>
        <w:t>2872</w:t>
      </w:r>
      <w:r w:rsidR="00C42117">
        <w:rPr>
          <w:rStyle w:val="Email"/>
          <w:rFonts w:hint="eastAsia"/>
          <w:color w:val="auto"/>
          <w:sz w:val="20"/>
          <w:lang w:eastAsia="zh-CN"/>
          <w14:ligatures w14:val="standard"/>
        </w:rPr>
        <w:t>841099</w:t>
      </w:r>
      <w:r w:rsidR="00C42117">
        <w:rPr>
          <w:rStyle w:val="Email"/>
          <w:color w:val="auto"/>
          <w:sz w:val="20"/>
          <w:lang w:eastAsia="zh-CN"/>
          <w14:ligatures w14:val="standard"/>
        </w:rPr>
        <w:t>@</w:t>
      </w:r>
      <w:r w:rsidR="00C42117">
        <w:rPr>
          <w:rStyle w:val="Email"/>
          <w:rFonts w:hint="eastAsia"/>
          <w:color w:val="auto"/>
          <w:sz w:val="20"/>
          <w:lang w:eastAsia="zh-CN"/>
          <w14:ligatures w14:val="standard"/>
        </w:rPr>
        <w:t>qq</w:t>
      </w:r>
      <w:r w:rsidR="00B77736">
        <w:rPr>
          <w:rStyle w:val="Email"/>
          <w:color w:val="auto"/>
          <w:sz w:val="20"/>
          <w:lang w:eastAsia="zh-CN"/>
          <w14:ligatures w14:val="standard"/>
        </w:rPr>
        <w:t>.com</w:t>
      </w:r>
    </w:p>
    <w:p w14:paraId="5CA28824" w14:textId="77777777" w:rsidR="00C67F5C" w:rsidRPr="00011C96" w:rsidRDefault="00C67F5C">
      <w:pPr>
        <w:pStyle w:val="TitleNote"/>
        <w:rPr>
          <w:rFonts w:ascii="Cambria Math" w:hAnsi="Cambria Math" w:cs="Cambria Math"/>
          <w:bCs/>
          <w:color w:val="auto"/>
          <w:vertAlign w:val="superscript"/>
          <w:lang w:eastAsia="zh-CN"/>
          <w14:ligatures w14:val="standard"/>
        </w:rPr>
        <w:sectPr w:rsidR="00C67F5C" w:rsidRPr="00011C96" w:rsidSect="00B77736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num="4" w:space="720"/>
          <w:titlePg/>
          <w:docGrid w:linePitch="360"/>
        </w:sectPr>
      </w:pPr>
    </w:p>
    <w:p w14:paraId="624DB899" w14:textId="77777777" w:rsidR="00C67F5C" w:rsidRPr="00B77736" w:rsidRDefault="00C67F5C">
      <w:pPr>
        <w:pStyle w:val="AuthNotes"/>
        <w:rPr>
          <w:color w:val="auto"/>
          <w:lang w:eastAsia="zh-CN"/>
          <w14:ligatures w14:val="standard"/>
        </w:rPr>
      </w:pPr>
    </w:p>
    <w:p w14:paraId="5AAFB885" w14:textId="77777777" w:rsidR="00C67F5C" w:rsidRDefault="00C67F5C">
      <w:pPr>
        <w:pStyle w:val="AbsHead"/>
        <w:rPr>
          <w:lang w:eastAsia="zh-CN"/>
          <w14:ligatures w14:val="standard"/>
        </w:rPr>
        <w:sectPr w:rsidR="00C67F5C">
          <w:endnotePr>
            <w:numFmt w:val="decimal"/>
          </w:endnotePr>
          <w:type w:val="continuous"/>
          <w:pgSz w:w="12240" w:h="15840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246B896" w14:textId="77777777" w:rsidR="00C67F5C" w:rsidRDefault="00951FEC">
      <w:pPr>
        <w:pStyle w:val="AbsHead"/>
        <w:rPr>
          <w:lang w:val="en-US"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val="en-US" w:eastAsia="zh-CN"/>
          <w14:ligatures w14:val="standard"/>
        </w:rPr>
        <w:t>团队简介</w:t>
      </w:r>
    </w:p>
    <w:p w14:paraId="0E24060C" w14:textId="453E6413" w:rsidR="00C67F5C" w:rsidRDefault="00CD4C4D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团队的成员均是哈尔滨工业大学（深圳）计算机科学与技术学院的</w:t>
      </w:r>
      <w:proofErr w:type="gramStart"/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研一</w:t>
      </w:r>
      <w:proofErr w:type="gramEnd"/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在读学生，其中</w:t>
      </w:r>
      <w:r w:rsidR="00790DD7">
        <w:rPr>
          <w:rFonts w:ascii="微软雅黑" w:eastAsia="微软雅黑" w:hAnsi="微软雅黑" w:cs="微软雅黑" w:hint="eastAsia"/>
          <w:lang w:eastAsia="zh-CN"/>
          <w14:ligatures w14:val="standard"/>
        </w:rPr>
        <w:t>队员</w:t>
      </w:r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三人</w:t>
      </w:r>
      <w:r w:rsidR="00790DD7">
        <w:rPr>
          <w:rFonts w:ascii="微软雅黑" w:eastAsia="微软雅黑" w:hAnsi="微软雅黑" w:cs="微软雅黑" w:hint="eastAsia"/>
          <w:lang w:eastAsia="zh-CN"/>
          <w14:ligatures w14:val="standard"/>
        </w:rPr>
        <w:t>均</w:t>
      </w:r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来自</w:t>
      </w:r>
      <w:r w:rsidRPr="00CD4C4D">
        <w:rPr>
          <w:rFonts w:ascii="微软雅黑" w:eastAsia="微软雅黑" w:hAnsi="微软雅黑" w:cs="微软雅黑"/>
          <w:lang w:eastAsia="zh-CN"/>
          <w14:ligatures w14:val="standard"/>
        </w:rPr>
        <w:t>ices</w:t>
      </w:r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实验室</w:t>
      </w:r>
      <w:r w:rsidR="00790DD7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指导老师张晓峰教授</w:t>
      </w:r>
      <w:r w:rsidR="00B31D57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也是</w:t>
      </w:r>
      <w:r w:rsidR="00B31D57">
        <w:rPr>
          <w:rFonts w:ascii="微软雅黑" w:eastAsia="微软雅黑" w:hAnsi="微软雅黑" w:cs="微软雅黑" w:hint="eastAsia"/>
          <w:lang w:eastAsia="zh-CN"/>
          <w14:ligatures w14:val="standard"/>
        </w:rPr>
        <w:t>来自</w:t>
      </w:r>
      <w:r w:rsidRPr="00CD4C4D">
        <w:rPr>
          <w:rFonts w:ascii="微软雅黑" w:eastAsia="微软雅黑" w:hAnsi="微软雅黑" w:cs="微软雅黑"/>
          <w:lang w:eastAsia="zh-CN"/>
          <w14:ligatures w14:val="standard"/>
        </w:rPr>
        <w:t>ices</w:t>
      </w:r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实验室的一员</w:t>
      </w:r>
      <w:r w:rsidR="00B10168">
        <w:rPr>
          <w:rFonts w:ascii="微软雅黑" w:eastAsia="微软雅黑" w:hAnsi="微软雅黑" w:cs="微软雅黑" w:hint="eastAsia"/>
          <w:lang w:eastAsia="zh-CN"/>
          <w14:ligatures w14:val="standard"/>
        </w:rPr>
        <w:t>，负责教授“高级数据库原理”课程</w:t>
      </w:r>
      <w:r w:rsidRPr="00CD4C4D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223187E6" w14:textId="1B161881" w:rsidR="00141238" w:rsidRDefault="00141238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141238">
        <w:rPr>
          <w:rFonts w:ascii="微软雅黑" w:eastAsia="微软雅黑" w:hAnsi="微软雅黑" w:cs="微软雅黑" w:hint="eastAsia"/>
          <w:lang w:eastAsia="zh-CN"/>
          <w14:ligatures w14:val="standard"/>
        </w:rPr>
        <w:t>组长陈杨明</w:t>
      </w:r>
      <w:r w:rsidR="00A56C72">
        <w:rPr>
          <w:rFonts w:ascii="微软雅黑" w:eastAsia="微软雅黑" w:hAnsi="微软雅黑" w:cs="微软雅黑" w:hint="eastAsia"/>
          <w:lang w:eastAsia="zh-CN"/>
          <w14:ligatures w14:val="standard"/>
        </w:rPr>
        <w:t>是本次比赛的核心成员</w:t>
      </w:r>
      <w:r w:rsidR="00D269A5">
        <w:rPr>
          <w:rFonts w:ascii="微软雅黑" w:eastAsia="微软雅黑" w:hAnsi="微软雅黑" w:cs="微软雅黑" w:hint="eastAsia"/>
          <w:lang w:eastAsia="zh-CN"/>
          <w14:ligatures w14:val="standard"/>
        </w:rPr>
        <w:t>，为整个系统设计提供了核心思路，其</w:t>
      </w:r>
      <w:r w:rsidRPr="00141238">
        <w:rPr>
          <w:rFonts w:ascii="微软雅黑" w:eastAsia="微软雅黑" w:hAnsi="微软雅黑" w:cs="微软雅黑" w:hint="eastAsia"/>
          <w:lang w:eastAsia="zh-CN"/>
          <w14:ligatures w14:val="standard"/>
        </w:rPr>
        <w:t>研究方向为自动问答系统。曾在</w:t>
      </w:r>
      <w:r w:rsidRPr="00141238">
        <w:rPr>
          <w:rFonts w:ascii="微软雅黑" w:eastAsia="微软雅黑" w:hAnsi="微软雅黑" w:cs="微软雅黑"/>
          <w:lang w:eastAsia="zh-CN"/>
          <w14:ligatures w14:val="standard"/>
        </w:rPr>
        <w:t>2017</w:t>
      </w:r>
      <w:r w:rsidRPr="00141238">
        <w:rPr>
          <w:rFonts w:ascii="微软雅黑" w:eastAsia="微软雅黑" w:hAnsi="微软雅黑" w:cs="微软雅黑" w:hint="eastAsia"/>
          <w:lang w:eastAsia="zh-CN"/>
          <w14:ligatures w14:val="standard"/>
        </w:rPr>
        <w:t>年广东省大学生计算机作品赛中，所在团队项目《基于</w:t>
      </w:r>
      <w:proofErr w:type="spellStart"/>
      <w:r w:rsidRPr="00141238">
        <w:rPr>
          <w:rFonts w:ascii="微软雅黑" w:eastAsia="微软雅黑" w:hAnsi="微软雅黑" w:cs="微软雅黑"/>
          <w:lang w:eastAsia="zh-CN"/>
          <w14:ligatures w14:val="standard"/>
        </w:rPr>
        <w:t>kinect</w:t>
      </w:r>
      <w:proofErr w:type="spellEnd"/>
      <w:r w:rsidRPr="00141238">
        <w:rPr>
          <w:rFonts w:ascii="微软雅黑" w:eastAsia="微软雅黑" w:hAnsi="微软雅黑" w:cs="微软雅黑" w:hint="eastAsia"/>
          <w:lang w:eastAsia="zh-CN"/>
          <w14:ligatures w14:val="standard"/>
        </w:rPr>
        <w:t>的康复训练及评估系统》获得广东赛区二等奖，还参与过多个大学生创新创业项目，有较多的项目开发经验。</w:t>
      </w:r>
    </w:p>
    <w:p w14:paraId="12190E3E" w14:textId="352DA89C" w:rsidR="00BB34F2" w:rsidRDefault="0087052F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组员徐</w:t>
      </w:r>
      <w:proofErr w:type="gram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鹏</w:t>
      </w:r>
      <w:r w:rsidR="00BB34F2" w:rsidRPr="00BB34F2">
        <w:rPr>
          <w:rFonts w:ascii="微软雅黑" w:eastAsia="微软雅黑" w:hAnsi="微软雅黑" w:cs="微软雅黑" w:hint="eastAsia"/>
          <w:lang w:eastAsia="zh-CN"/>
          <w14:ligatures w14:val="standard"/>
        </w:rPr>
        <w:t>研究</w:t>
      </w:r>
      <w:proofErr w:type="gramEnd"/>
      <w:r w:rsidR="00BB34F2" w:rsidRPr="00BB34F2">
        <w:rPr>
          <w:rFonts w:ascii="微软雅黑" w:eastAsia="微软雅黑" w:hAnsi="微软雅黑" w:cs="微软雅黑" w:hint="eastAsia"/>
          <w:lang w:eastAsia="zh-CN"/>
          <w14:ligatures w14:val="standard"/>
        </w:rPr>
        <w:t>方向为</w:t>
      </w:r>
      <w:proofErr w:type="spellStart"/>
      <w:r w:rsidR="00BB34F2" w:rsidRPr="00BB34F2">
        <w:rPr>
          <w:rFonts w:ascii="微软雅黑" w:eastAsia="微软雅黑" w:hAnsi="微软雅黑" w:cs="微软雅黑"/>
          <w:lang w:eastAsia="zh-CN"/>
          <w14:ligatures w14:val="standard"/>
        </w:rPr>
        <w:t>AutoML</w:t>
      </w:r>
      <w:proofErr w:type="spellEnd"/>
      <w:r w:rsidR="00E47306">
        <w:rPr>
          <w:rFonts w:ascii="微软雅黑" w:eastAsia="微软雅黑" w:hAnsi="微软雅黑" w:cs="微软雅黑" w:hint="eastAsia"/>
          <w:lang w:eastAsia="zh-CN"/>
          <w14:ligatures w14:val="standard"/>
        </w:rPr>
        <w:t>在云端的应用</w:t>
      </w:r>
      <w:r w:rsidR="00125ACB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E47306">
        <w:rPr>
          <w:rFonts w:ascii="微软雅黑" w:eastAsia="微软雅黑" w:hAnsi="微软雅黑" w:cs="微软雅黑" w:hint="eastAsia"/>
          <w:lang w:eastAsia="zh-CN"/>
          <w14:ligatures w14:val="standard"/>
        </w:rPr>
        <w:t>曾在在第十届英特尔软件创新创业大赛中，所在团队项目</w:t>
      </w:r>
      <w:r w:rsidR="00BB34F2" w:rsidRPr="00BB34F2">
        <w:rPr>
          <w:rFonts w:ascii="微软雅黑" w:eastAsia="微软雅黑" w:hAnsi="微软雅黑" w:cs="微软雅黑" w:hint="eastAsia"/>
          <w:lang w:eastAsia="zh-CN"/>
          <w14:ligatures w14:val="standard"/>
        </w:rPr>
        <w:t>《</w:t>
      </w:r>
      <w:proofErr w:type="spellStart"/>
      <w:r w:rsidR="00BB34F2" w:rsidRPr="00BB34F2">
        <w:rPr>
          <w:rFonts w:ascii="微软雅黑" w:eastAsia="微软雅黑" w:hAnsi="微软雅黑" w:cs="微软雅黑"/>
          <w:lang w:eastAsia="zh-CN"/>
          <w14:ligatures w14:val="standard"/>
        </w:rPr>
        <w:t>Caremore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儿童云安全预警系统》获得一等奖</w:t>
      </w:r>
      <w:r w:rsidR="00DF4654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并在</w:t>
      </w:r>
      <w:r w:rsidR="00BB34F2" w:rsidRPr="00BB34F2">
        <w:rPr>
          <w:rFonts w:ascii="微软雅黑" w:eastAsia="微软雅黑" w:hAnsi="微软雅黑" w:cs="微软雅黑" w:hint="eastAsia"/>
          <w:lang w:eastAsia="zh-CN"/>
          <w14:ligatures w14:val="standard"/>
        </w:rPr>
        <w:t>英特尔</w:t>
      </w:r>
      <w:r w:rsidR="00BB34F2" w:rsidRPr="00BB34F2">
        <w:rPr>
          <w:rFonts w:ascii="微软雅黑" w:eastAsia="微软雅黑" w:hAnsi="微软雅黑" w:cs="微软雅黑"/>
          <w:lang w:eastAsia="zh-CN"/>
          <w14:ligatures w14:val="standard"/>
        </w:rPr>
        <w:t>DCG</w:t>
      </w:r>
      <w:r w:rsidR="00BB34F2" w:rsidRPr="00BB34F2">
        <w:rPr>
          <w:rFonts w:ascii="微软雅黑" w:eastAsia="微软雅黑" w:hAnsi="微软雅黑" w:cs="微软雅黑" w:hint="eastAsia"/>
          <w:lang w:eastAsia="zh-CN"/>
          <w14:ligatures w14:val="standard"/>
        </w:rPr>
        <w:t>部门担任</w:t>
      </w:r>
      <w:r w:rsidR="00BB34F2" w:rsidRPr="00BB34F2">
        <w:rPr>
          <w:rFonts w:ascii="微软雅黑" w:eastAsia="微软雅黑" w:hAnsi="微软雅黑" w:cs="微软雅黑"/>
          <w:lang w:eastAsia="zh-CN"/>
          <w14:ligatures w14:val="standard"/>
        </w:rPr>
        <w:t xml:space="preserve">Cloud </w:t>
      </w:r>
      <w:proofErr w:type="spellStart"/>
      <w:r w:rsidR="00BB34F2" w:rsidRPr="00BB34F2">
        <w:rPr>
          <w:rFonts w:ascii="微软雅黑" w:eastAsia="微软雅黑" w:hAnsi="微软雅黑" w:cs="微软雅黑"/>
          <w:lang w:eastAsia="zh-CN"/>
          <w14:ligatures w14:val="standard"/>
        </w:rPr>
        <w:t>DeepLearning</w:t>
      </w:r>
      <w:proofErr w:type="spellEnd"/>
      <w:r w:rsidR="00BB34F2" w:rsidRPr="00BB34F2">
        <w:rPr>
          <w:rFonts w:ascii="微软雅黑" w:eastAsia="微软雅黑" w:hAnsi="微软雅黑" w:cs="微软雅黑"/>
          <w:lang w:eastAsia="zh-CN"/>
          <w14:ligatures w14:val="standard"/>
        </w:rPr>
        <w:t xml:space="preserve"> AI Intern</w:t>
      </w:r>
      <w:r w:rsidR="00BB34F2" w:rsidRPr="00BB34F2">
        <w:rPr>
          <w:rFonts w:ascii="微软雅黑" w:eastAsia="微软雅黑" w:hAnsi="微软雅黑" w:cs="微软雅黑" w:hint="eastAsia"/>
          <w:lang w:eastAsia="zh-CN"/>
          <w14:ligatures w14:val="standard"/>
        </w:rPr>
        <w:t>，研究</w:t>
      </w:r>
      <w:proofErr w:type="spellStart"/>
      <w:r w:rsidR="00BB34F2" w:rsidRPr="00BB34F2">
        <w:rPr>
          <w:rFonts w:ascii="微软雅黑" w:eastAsia="微软雅黑" w:hAnsi="微软雅黑" w:cs="微软雅黑"/>
          <w:lang w:eastAsia="zh-CN"/>
          <w14:ligatures w14:val="standard"/>
        </w:rPr>
        <w:t>AutoML</w:t>
      </w:r>
      <w:proofErr w:type="spellEnd"/>
      <w:r w:rsidR="00BB34F2" w:rsidRPr="00BB34F2">
        <w:rPr>
          <w:rFonts w:ascii="微软雅黑" w:eastAsia="微软雅黑" w:hAnsi="微软雅黑" w:cs="微软雅黑" w:hint="eastAsia"/>
          <w:lang w:eastAsia="zh-CN"/>
          <w14:ligatures w14:val="standard"/>
        </w:rPr>
        <w:t>领域</w:t>
      </w:r>
      <w:r w:rsidR="00BB34F2" w:rsidRPr="00BB34F2">
        <w:rPr>
          <w:rFonts w:ascii="微软雅黑" w:eastAsia="微软雅黑" w:hAnsi="微软雅黑" w:cs="微软雅黑"/>
          <w:lang w:eastAsia="zh-CN"/>
          <w14:ligatures w14:val="standard"/>
        </w:rPr>
        <w:t>CNN</w:t>
      </w:r>
      <w:r w:rsidR="00BB34F2" w:rsidRPr="00BB34F2">
        <w:rPr>
          <w:rFonts w:ascii="微软雅黑" w:eastAsia="微软雅黑" w:hAnsi="微软雅黑" w:cs="微软雅黑" w:hint="eastAsia"/>
          <w:lang w:eastAsia="zh-CN"/>
          <w14:ligatures w14:val="standard"/>
        </w:rPr>
        <w:t>量化模型的学习与搜索。</w:t>
      </w:r>
    </w:p>
    <w:p w14:paraId="1708ACA4" w14:textId="02289D8E" w:rsidR="00C67F5C" w:rsidRDefault="00E47306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组员施鉴洋</w:t>
      </w:r>
      <w:r w:rsidR="005C17BD" w:rsidRPr="005C17BD">
        <w:rPr>
          <w:rFonts w:ascii="微软雅黑" w:eastAsia="微软雅黑" w:hAnsi="微软雅黑" w:cs="微软雅黑" w:hint="eastAsia"/>
          <w:lang w:eastAsia="zh-CN"/>
          <w14:ligatures w14:val="standard"/>
        </w:rPr>
        <w:t>研究方向为多媒体数据挖掘及视链学习。曾在</w:t>
      </w:r>
      <w:r w:rsidR="005C17BD" w:rsidRPr="005C17BD">
        <w:rPr>
          <w:rFonts w:ascii="微软雅黑" w:eastAsia="微软雅黑" w:hAnsi="微软雅黑" w:cs="微软雅黑"/>
          <w:lang w:eastAsia="zh-CN"/>
          <w14:ligatures w14:val="standard"/>
        </w:rPr>
        <w:t>2017</w:t>
      </w:r>
      <w:r w:rsidR="005C17BD" w:rsidRPr="005C17BD">
        <w:rPr>
          <w:rFonts w:ascii="微软雅黑" w:eastAsia="微软雅黑" w:hAnsi="微软雅黑" w:cs="微软雅黑" w:hint="eastAsia"/>
          <w:lang w:eastAsia="zh-CN"/>
          <w14:ligatures w14:val="standard"/>
        </w:rPr>
        <w:t>年全国大学生数学建模竞赛中获得</w:t>
      </w:r>
      <w:r w:rsidR="005C17BD">
        <w:rPr>
          <w:rFonts w:ascii="微软雅黑" w:eastAsia="微软雅黑" w:hAnsi="微软雅黑" w:cs="微软雅黑" w:hint="eastAsia"/>
          <w:lang w:eastAsia="zh-CN"/>
          <w14:ligatures w14:val="standard"/>
        </w:rPr>
        <w:t>国家</w:t>
      </w:r>
      <w:r w:rsidR="00151621">
        <w:rPr>
          <w:rFonts w:ascii="微软雅黑" w:eastAsia="微软雅黑" w:hAnsi="微软雅黑" w:cs="微软雅黑" w:hint="eastAsia"/>
          <w:lang w:eastAsia="zh-CN"/>
          <w14:ligatures w14:val="standard"/>
        </w:rPr>
        <w:t>二等奖，在其他计算机专业</w:t>
      </w:r>
      <w:r w:rsidR="005C17BD" w:rsidRPr="005C17BD">
        <w:rPr>
          <w:rFonts w:ascii="微软雅黑" w:eastAsia="微软雅黑" w:hAnsi="微软雅黑" w:cs="微软雅黑" w:hint="eastAsia"/>
          <w:lang w:eastAsia="zh-CN"/>
          <w14:ligatures w14:val="standard"/>
        </w:rPr>
        <w:t>比赛中</w:t>
      </w:r>
      <w:r w:rsidR="00151621">
        <w:rPr>
          <w:rFonts w:ascii="微软雅黑" w:eastAsia="微软雅黑" w:hAnsi="微软雅黑" w:cs="微软雅黑" w:hint="eastAsia"/>
          <w:lang w:eastAsia="zh-CN"/>
          <w14:ligatures w14:val="standard"/>
        </w:rPr>
        <w:t>也</w:t>
      </w:r>
      <w:r w:rsidR="005C17BD" w:rsidRPr="005C17BD">
        <w:rPr>
          <w:rFonts w:ascii="微软雅黑" w:eastAsia="微软雅黑" w:hAnsi="微软雅黑" w:cs="微软雅黑" w:hint="eastAsia"/>
          <w:lang w:eastAsia="zh-CN"/>
          <w14:ligatures w14:val="standard"/>
        </w:rPr>
        <w:t>均有斩获，具有较多的工程开发经验。</w:t>
      </w:r>
    </w:p>
    <w:p w14:paraId="39481267" w14:textId="6132DF05" w:rsidR="00B10168" w:rsidRDefault="00B27F8A" w:rsidP="00F47B35">
      <w:pPr>
        <w:pStyle w:val="Abstract"/>
        <w:ind w:firstLineChars="200" w:firstLine="360"/>
        <w:rPr>
          <w:rStyle w:val="Label"/>
          <w:rFonts w:ascii="微软雅黑" w:eastAsia="微软雅黑" w:hAnsi="微软雅黑" w:cs="微软雅黑"/>
          <w:lang w:eastAsia="zh-CN"/>
          <w14:ligatures w14:val="standard"/>
        </w:rPr>
      </w:pPr>
      <w:r w:rsidRPr="00B27F8A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组员王勋广研究方向为图像处理和生成对抗网络。曾在</w:t>
      </w:r>
      <w:r w:rsidRPr="00B27F8A">
        <w:rPr>
          <w:rStyle w:val="Label"/>
          <w:rFonts w:ascii="微软雅黑" w:eastAsia="微软雅黑" w:hAnsi="微软雅黑" w:cs="微软雅黑"/>
          <w:lang w:eastAsia="zh-CN"/>
          <w14:ligatures w14:val="standard"/>
        </w:rPr>
        <w:t>2017</w:t>
      </w:r>
      <w:r w:rsidRPr="00B27F8A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年第四届</w:t>
      </w:r>
      <w:r w:rsidRPr="00B27F8A">
        <w:rPr>
          <w:rStyle w:val="Label"/>
          <w:rFonts w:ascii="微软雅黑" w:eastAsia="微软雅黑" w:hAnsi="微软雅黑" w:cs="微软雅黑"/>
          <w:lang w:eastAsia="zh-CN"/>
          <w14:ligatures w14:val="standard"/>
        </w:rPr>
        <w:t>SDN</w:t>
      </w:r>
      <w:r w:rsidRPr="00B27F8A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大赛获三等奖，同年获得第</w:t>
      </w:r>
      <w:r w:rsidRPr="00B27F8A">
        <w:rPr>
          <w:rStyle w:val="Label"/>
          <w:rFonts w:ascii="微软雅黑" w:eastAsia="微软雅黑" w:hAnsi="微软雅黑" w:cs="微软雅黑"/>
          <w:lang w:eastAsia="zh-CN"/>
          <w14:ligatures w14:val="standard"/>
        </w:rPr>
        <w:t>29</w:t>
      </w:r>
      <w:r w:rsidRPr="00B27F8A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届</w:t>
      </w:r>
      <w:bookmarkStart w:id="0" w:name="OLE_LINK1"/>
      <w:bookmarkStart w:id="1" w:name="OLE_LINK2"/>
      <w:r w:rsidRPr="00B27F8A">
        <w:rPr>
          <w:rStyle w:val="Label"/>
          <w:rFonts w:ascii="微软雅黑" w:eastAsia="微软雅黑" w:hAnsi="微软雅黑" w:cs="微软雅黑"/>
          <w:lang w:eastAsia="zh-CN"/>
          <w14:ligatures w14:val="standard"/>
        </w:rPr>
        <w:t xml:space="preserve">FIRA </w:t>
      </w:r>
      <w:proofErr w:type="spellStart"/>
      <w:r w:rsidRPr="00B27F8A">
        <w:rPr>
          <w:rStyle w:val="Label"/>
          <w:rFonts w:ascii="微软雅黑" w:eastAsia="微软雅黑" w:hAnsi="微软雅黑" w:cs="微软雅黑"/>
          <w:lang w:eastAsia="zh-CN"/>
          <w14:ligatures w14:val="standard"/>
        </w:rPr>
        <w:t>SimuroSot</w:t>
      </w:r>
      <w:bookmarkEnd w:id="0"/>
      <w:bookmarkEnd w:id="1"/>
      <w:proofErr w:type="spellEnd"/>
      <w:r w:rsidRPr="00B27F8A">
        <w:rPr>
          <w:rStyle w:val="Label"/>
          <w:rFonts w:ascii="微软雅黑" w:eastAsia="微软雅黑" w:hAnsi="微软雅黑" w:cs="微软雅黑" w:hint="eastAsia"/>
          <w:lang w:eastAsia="zh-CN"/>
          <w14:ligatures w14:val="standard"/>
        </w:rPr>
        <w:t>组世界冠军。</w:t>
      </w:r>
    </w:p>
    <w:p w14:paraId="2BC4CD8A" w14:textId="77777777" w:rsidR="00C67F5C" w:rsidRDefault="00951FEC">
      <w:pPr>
        <w:pStyle w:val="Abs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摘要</w:t>
      </w:r>
    </w:p>
    <w:p w14:paraId="55877EA3" w14:textId="116DD858" w:rsidR="00C67F5C" w:rsidRPr="006F063A" w:rsidRDefault="009D2E26" w:rsidP="006F063A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9D2E26">
        <w:rPr>
          <w:rFonts w:ascii="微软雅黑" w:eastAsia="微软雅黑" w:hAnsi="微软雅黑" w:cs="微软雅黑" w:hint="eastAsia"/>
          <w:lang w:eastAsia="zh-CN"/>
          <w14:ligatures w14:val="standard"/>
        </w:rPr>
        <w:t>在数据爆炸增长的大数据时代，如何利用蓬勃发展的新硬件对查询分析系统的执行进行加速，逐渐引起工业界和学术界的重视。本赛题基于一个模拟商业决策查询的数据集</w:t>
      </w:r>
      <w:r w:rsidR="00381721">
        <w:rPr>
          <w:rFonts w:ascii="微软雅黑" w:eastAsia="微软雅黑" w:hAnsi="微软雅黑" w:cs="微软雅黑" w:hint="eastAsia"/>
          <w:lang w:eastAsia="zh-CN"/>
          <w14:ligatures w14:val="standard"/>
        </w:rPr>
        <w:t>（包含c</w:t>
      </w:r>
      <w:r w:rsidR="00381721">
        <w:rPr>
          <w:rFonts w:ascii="微软雅黑" w:eastAsia="微软雅黑" w:hAnsi="微软雅黑" w:cs="微软雅黑"/>
          <w:lang w:eastAsia="zh-CN"/>
          <w14:ligatures w14:val="standard"/>
        </w:rPr>
        <w:t>ustomer</w:t>
      </w:r>
      <w:r w:rsidR="00381721">
        <w:rPr>
          <w:rFonts w:ascii="微软雅黑" w:eastAsia="微软雅黑" w:hAnsi="微软雅黑" w:cs="微软雅黑" w:hint="eastAsia"/>
          <w:lang w:eastAsia="zh-CN"/>
          <w14:ligatures w14:val="standard"/>
        </w:rPr>
        <w:t>表，orders表，</w:t>
      </w:r>
      <w:proofErr w:type="spellStart"/>
      <w:r w:rsidR="00381721">
        <w:rPr>
          <w:rFonts w:ascii="微软雅黑" w:eastAsia="微软雅黑" w:hAnsi="微软雅黑" w:cs="微软雅黑" w:hint="eastAsia"/>
          <w:lang w:eastAsia="zh-CN"/>
          <w14:ligatures w14:val="standard"/>
        </w:rPr>
        <w:t>lineitem</w:t>
      </w:r>
      <w:proofErr w:type="spellEnd"/>
      <w:r w:rsidR="00381721">
        <w:rPr>
          <w:rFonts w:ascii="微软雅黑" w:eastAsia="微软雅黑" w:hAnsi="微软雅黑" w:cs="微软雅黑" w:hint="eastAsia"/>
          <w:lang w:eastAsia="zh-CN"/>
          <w14:ligatures w14:val="standard"/>
        </w:rPr>
        <w:t>表）</w:t>
      </w:r>
      <w:r w:rsidRPr="009D2E26">
        <w:rPr>
          <w:rFonts w:ascii="微软雅黑" w:eastAsia="微软雅黑" w:hAnsi="微软雅黑" w:cs="微软雅黑" w:hint="eastAsia"/>
          <w:lang w:eastAsia="zh-CN"/>
          <w14:ligatures w14:val="standard"/>
        </w:rPr>
        <w:t>，对特定的</w:t>
      </w:r>
      <w:r w:rsidRPr="009D2E26">
        <w:rPr>
          <w:rFonts w:ascii="微软雅黑" w:eastAsia="微软雅黑" w:hAnsi="微软雅黑" w:cs="微软雅黑"/>
          <w:lang w:eastAsia="zh-CN"/>
          <w14:ligatures w14:val="standard"/>
        </w:rPr>
        <w:t>SQL</w:t>
      </w:r>
      <w:r w:rsidRPr="009D2E26">
        <w:rPr>
          <w:rFonts w:ascii="微软雅黑" w:eastAsia="微软雅黑" w:hAnsi="微软雅黑" w:cs="微软雅黑" w:hint="eastAsia"/>
          <w:lang w:eastAsia="zh-CN"/>
          <w14:ligatures w14:val="standard"/>
        </w:rPr>
        <w:t>语句的执行阶段进行</w:t>
      </w:r>
      <w:r w:rsidR="00451775">
        <w:rPr>
          <w:rFonts w:ascii="微软雅黑" w:eastAsia="微软雅黑" w:hAnsi="微软雅黑" w:cs="微软雅黑" w:hint="eastAsia"/>
          <w:lang w:eastAsia="zh-CN"/>
          <w14:ligatures w14:val="standard"/>
        </w:rPr>
        <w:t>优化，而查询效率作为</w:t>
      </w:r>
      <w:r w:rsidR="0021323C">
        <w:rPr>
          <w:rFonts w:ascii="微软雅黑" w:eastAsia="微软雅黑" w:hAnsi="微软雅黑" w:cs="微软雅黑" w:hint="eastAsia"/>
          <w:lang w:eastAsia="zh-CN"/>
          <w14:ligatures w14:val="standard"/>
        </w:rPr>
        <w:t>赛题</w:t>
      </w:r>
      <w:r w:rsidR="00451775">
        <w:rPr>
          <w:rFonts w:ascii="微软雅黑" w:eastAsia="微软雅黑" w:hAnsi="微软雅黑" w:cs="微软雅黑" w:hint="eastAsia"/>
          <w:lang w:eastAsia="zh-CN"/>
          <w14:ligatures w14:val="standard"/>
        </w:rPr>
        <w:t>的核心评价指标</w:t>
      </w:r>
      <w:r w:rsidR="00584E4B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043FD7">
        <w:rPr>
          <w:rFonts w:ascii="微软雅黑" w:eastAsia="微软雅黑" w:hAnsi="微软雅黑" w:cs="微软雅黑" w:hint="eastAsia"/>
          <w:lang w:eastAsia="zh-CN"/>
          <w14:ligatures w14:val="standard"/>
        </w:rPr>
        <w:t>是</w:t>
      </w:r>
      <w:r w:rsidR="00BD727C">
        <w:rPr>
          <w:rFonts w:ascii="微软雅黑" w:eastAsia="微软雅黑" w:hAnsi="微软雅黑" w:cs="微软雅黑" w:hint="eastAsia"/>
          <w:lang w:eastAsia="zh-CN"/>
          <w14:ligatures w14:val="standard"/>
        </w:rPr>
        <w:t>我们所着重关注的焦点</w:t>
      </w:r>
      <w:r w:rsidR="00951FEC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="00AD6B55">
        <w:rPr>
          <w:rFonts w:ascii="微软雅黑" w:eastAsia="微软雅黑" w:hAnsi="微软雅黑" w:cs="微软雅黑" w:hint="eastAsia"/>
          <w:lang w:eastAsia="zh-CN"/>
          <w14:ligatures w14:val="standard"/>
        </w:rPr>
        <w:t>针对问题</w:t>
      </w:r>
      <w:r w:rsidR="00A90A88">
        <w:rPr>
          <w:rFonts w:ascii="微软雅黑" w:eastAsia="微软雅黑" w:hAnsi="微软雅黑" w:cs="微软雅黑" w:hint="eastAsia"/>
          <w:lang w:eastAsia="zh-CN"/>
          <w14:ligatures w14:val="standard"/>
        </w:rPr>
        <w:t>的特性</w:t>
      </w:r>
      <w:r w:rsidR="00AD6B55">
        <w:rPr>
          <w:rFonts w:ascii="微软雅黑" w:eastAsia="微软雅黑" w:hAnsi="微软雅黑" w:cs="微软雅黑" w:hint="eastAsia"/>
          <w:lang w:eastAsia="zh-CN"/>
          <w14:ligatures w14:val="standard"/>
        </w:rPr>
        <w:t>，本文提出了一中</w:t>
      </w:r>
      <w:r w:rsidR="00BD727C">
        <w:rPr>
          <w:rFonts w:ascii="微软雅黑" w:eastAsia="微软雅黑" w:hAnsi="微软雅黑" w:cs="微软雅黑" w:hint="eastAsia"/>
          <w:lang w:eastAsia="zh-CN"/>
          <w14:ligatures w14:val="standard"/>
        </w:rPr>
        <w:t>基于GPU的高并发查询系统</w:t>
      </w:r>
      <w:r w:rsidR="00AD6B55">
        <w:rPr>
          <w:rFonts w:ascii="微软雅黑" w:eastAsia="微软雅黑" w:hAnsi="微软雅黑" w:cs="微软雅黑" w:hint="eastAsia"/>
          <w:lang w:eastAsia="zh-CN"/>
          <w14:ligatures w14:val="standard"/>
        </w:rPr>
        <w:t>的实现方法</w:t>
      </w:r>
      <w:r w:rsidR="00694D3E">
        <w:rPr>
          <w:rFonts w:ascii="微软雅黑" w:eastAsia="微软雅黑" w:hAnsi="微软雅黑" w:cs="微软雅黑" w:hint="eastAsia"/>
          <w:lang w:eastAsia="zh-CN"/>
          <w14:ligatures w14:val="standard"/>
        </w:rPr>
        <w:t>。系统通过</w:t>
      </w:r>
      <w:r w:rsidR="00CD1828">
        <w:rPr>
          <w:rFonts w:ascii="微软雅黑" w:eastAsia="微软雅黑" w:hAnsi="微软雅黑" w:cs="微软雅黑" w:hint="eastAsia"/>
          <w:lang w:eastAsia="zh-CN"/>
          <w14:ligatures w14:val="standard"/>
        </w:rPr>
        <w:t>并行任务分配，数据压缩，排序和构建索引等操作，</w:t>
      </w:r>
      <w:r w:rsidR="00AD6B55">
        <w:rPr>
          <w:rFonts w:ascii="微软雅黑" w:eastAsia="微软雅黑" w:hAnsi="微软雅黑" w:cs="微软雅黑" w:hint="eastAsia"/>
          <w:lang w:eastAsia="zh-CN"/>
          <w14:ligatures w14:val="standard"/>
        </w:rPr>
        <w:t>实现了对大规模数据情况下的查询操作优化</w:t>
      </w:r>
      <w:r w:rsidR="006F063A">
        <w:rPr>
          <w:rFonts w:ascii="微软雅黑" w:eastAsia="微软雅黑" w:hAnsi="微软雅黑" w:cs="微软雅黑" w:hint="eastAsia"/>
          <w:lang w:eastAsia="zh-CN"/>
          <w14:ligatures w14:val="standard"/>
        </w:rPr>
        <w:t>。实验表明，系统在赛题所给数据集上具有较好的性能。</w:t>
      </w:r>
    </w:p>
    <w:p w14:paraId="4A120962" w14:textId="77777777" w:rsidR="00C67F5C" w:rsidRDefault="00951FEC">
      <w:pPr>
        <w:pStyle w:val="KeyWordHead"/>
        <w:rPr>
          <w:lang w:eastAsia="it-IT"/>
          <w14:ligatures w14:val="standard"/>
        </w:rPr>
      </w:pPr>
      <w:r>
        <w:rPr>
          <w:rFonts w:ascii="微软雅黑" w:eastAsia="微软雅黑" w:hAnsi="微软雅黑" w:cs="微软雅黑" w:hint="eastAsia"/>
          <w:lang w:eastAsia="it-IT"/>
          <w14:ligatures w14:val="standard"/>
        </w:rPr>
        <w:t>关键词</w:t>
      </w:r>
    </w:p>
    <w:p w14:paraId="4B2B1315" w14:textId="77777777" w:rsidR="006F063A" w:rsidRDefault="006F063A" w:rsidP="006F063A">
      <w:pPr>
        <w:pStyle w:val="KeyWords"/>
        <w:ind w:firstLineChars="200" w:firstLine="360"/>
        <w:rPr>
          <w:lang w:eastAsia="it-IT"/>
          <w14:ligatures w14:val="standard"/>
        </w:rPr>
      </w:pPr>
      <w:r>
        <w:rPr>
          <w:rFonts w:ascii="微软雅黑" w:eastAsia="微软雅黑" w:hAnsi="微软雅黑" w:cs="微软雅黑"/>
          <w:lang w:eastAsia="it-IT"/>
          <w14:ligatures w14:val="standard"/>
        </w:rPr>
        <w:t>GPU</w:t>
      </w:r>
      <w:r w:rsidRPr="00A24A80">
        <w:rPr>
          <w:rFonts w:ascii="微软雅黑" w:eastAsia="微软雅黑" w:hAnsi="微软雅黑" w:cs="微软雅黑" w:hint="eastAsia"/>
          <w:lang w:eastAsia="it-IT"/>
          <w14:ligatures w14:val="standard"/>
        </w:rPr>
        <w:t>，数据压缩，并行，排序，索引</w:t>
      </w:r>
    </w:p>
    <w:p w14:paraId="399BDE39" w14:textId="076B7F7A" w:rsidR="00C67F5C" w:rsidRDefault="00951FEC">
      <w:pPr>
        <w:pStyle w:val="Head1"/>
        <w:spacing w:before="380"/>
        <w:rPr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1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 w:rsidR="006F063A">
        <w:rPr>
          <w:rStyle w:val="Label"/>
          <w:rFonts w:ascii="宋体" w:eastAsia="宋体" w:hAnsi="宋体" w:cs="宋体" w:hint="eastAsia"/>
          <w:lang w:eastAsia="zh-CN"/>
          <w14:ligatures w14:val="standard"/>
        </w:rPr>
        <w:t>核心架构</w:t>
      </w:r>
    </w:p>
    <w:p w14:paraId="1F16F3A9" w14:textId="77777777" w:rsidR="00825483" w:rsidRDefault="005A21C3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面对庞大的数据量</w:t>
      </w:r>
      <w:r w:rsidR="00E8417D">
        <w:rPr>
          <w:rFonts w:ascii="微软雅黑" w:eastAsia="微软雅黑" w:hAnsi="微软雅黑" w:cs="微软雅黑" w:hint="eastAsia"/>
          <w:lang w:eastAsia="zh-CN"/>
          <w14:ligatures w14:val="standard"/>
        </w:rPr>
        <w:t>，对整个数据集</w:t>
      </w:r>
      <w:r w:rsidR="00B3704D">
        <w:rPr>
          <w:rFonts w:ascii="微软雅黑" w:eastAsia="微软雅黑" w:hAnsi="微软雅黑" w:cs="微软雅黑" w:hint="eastAsia"/>
          <w:lang w:eastAsia="zh-CN"/>
          <w14:ligatures w14:val="standard"/>
        </w:rPr>
        <w:t>进行简单直接的处理往往无法获得理想的效果</w:t>
      </w:r>
      <w:r w:rsidR="00CD556D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="003018C6">
        <w:rPr>
          <w:rFonts w:ascii="微软雅黑" w:eastAsia="微软雅黑" w:hAnsi="微软雅黑" w:cs="微软雅黑" w:hint="eastAsia"/>
          <w:lang w:eastAsia="zh-CN"/>
          <w14:ligatures w14:val="standard"/>
        </w:rPr>
        <w:t>在这样的情况下，</w:t>
      </w:r>
      <w:r w:rsidR="00B40E75">
        <w:rPr>
          <w:rFonts w:ascii="微软雅黑" w:eastAsia="微软雅黑" w:hAnsi="微软雅黑" w:cs="微软雅黑" w:hint="eastAsia"/>
          <w:lang w:eastAsia="zh-CN"/>
          <w14:ligatures w14:val="standard"/>
        </w:rPr>
        <w:t>减小</w:t>
      </w:r>
      <w:r w:rsidR="00BD28D4">
        <w:rPr>
          <w:rFonts w:ascii="微软雅黑" w:eastAsia="微软雅黑" w:hAnsi="微软雅黑" w:cs="微软雅黑" w:hint="eastAsia"/>
          <w:lang w:eastAsia="zh-CN"/>
          <w14:ligatures w14:val="standard"/>
        </w:rPr>
        <w:t>数据量过大造成的一系列影响</w:t>
      </w:r>
      <w:r w:rsidR="00FA65A8">
        <w:rPr>
          <w:rFonts w:ascii="微软雅黑" w:eastAsia="微软雅黑" w:hAnsi="微软雅黑" w:cs="微软雅黑" w:hint="eastAsia"/>
          <w:lang w:eastAsia="zh-CN"/>
          <w14:ligatures w14:val="standard"/>
        </w:rPr>
        <w:t>便成了关键所在。</w:t>
      </w:r>
    </w:p>
    <w:p w14:paraId="56FF5C76" w14:textId="77777777" w:rsidR="00825483" w:rsidRDefault="00FA65A8" w:rsidP="00825483">
      <w:pPr>
        <w:pStyle w:val="Statements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由此，团队设计了一套基于分治和并行思想的系统</w:t>
      </w:r>
      <w:r w:rsidR="00825483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="00825483">
        <w:rPr>
          <w:rFonts w:ascii="微软雅黑" w:eastAsia="微软雅黑" w:hAnsi="微软雅黑" w:cs="微软雅黑" w:hint="eastAsia"/>
          <w:lang w:eastAsia="zh-CN"/>
          <w14:ligatures w14:val="standard"/>
        </w:rPr>
        <w:t>系统的核心架构主要由指令模块，压缩模块，搜索模块，排序模块，数据模块和中间件组成，分别实现文件分块，索引建立和数据查询等核心功能。</w:t>
      </w:r>
    </w:p>
    <w:p w14:paraId="2BA912F1" w14:textId="604C729B" w:rsidR="00C67F5C" w:rsidRDefault="00FA65A8">
      <w:pPr>
        <w:pStyle w:val="Abstract"/>
        <w:ind w:firstLineChars="200" w:firstLine="360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系统的核心架构如图1所示。</w:t>
      </w:r>
    </w:p>
    <w:p w14:paraId="66727852" w14:textId="351C0894" w:rsidR="00C67F5C" w:rsidRDefault="001063A0" w:rsidP="00B74EDA">
      <w:pPr>
        <w:pStyle w:val="Image"/>
        <w:ind w:firstLineChars="200" w:firstLine="360"/>
        <w:jc w:val="left"/>
        <w:rPr>
          <w:lang w:eastAsia="zh-CN"/>
          <w14:ligatures w14:val="standard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381F3C16" wp14:editId="12C9B685">
            <wp:simplePos x="0" y="0"/>
            <wp:positionH relativeFrom="column">
              <wp:posOffset>3352800</wp:posOffset>
            </wp:positionH>
            <wp:positionV relativeFrom="paragraph">
              <wp:posOffset>1258993</wp:posOffset>
            </wp:positionV>
            <wp:extent cx="3048000" cy="918845"/>
            <wp:effectExtent l="0" t="0" r="0" b="0"/>
            <wp:wrapThrough wrapText="bothSides">
              <wp:wrapPolygon edited="0">
                <wp:start x="0" y="0"/>
                <wp:lineTo x="0" y="20898"/>
                <wp:lineTo x="21420" y="20898"/>
                <wp:lineTo x="21420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65" w:rsidRPr="009F5265">
        <w:rPr>
          <w:noProof/>
          <w:lang w:eastAsia="zh-CN"/>
          <w14:ligatures w14:val="standard"/>
        </w:rPr>
        <w:drawing>
          <wp:inline distT="0" distB="0" distL="0" distR="0" wp14:anchorId="0225B771" wp14:editId="485229C4">
            <wp:extent cx="3048000" cy="1915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CE36" w14:textId="4175D4EF" w:rsidR="00C67F5C" w:rsidRDefault="00951FEC">
      <w:pPr>
        <w:pStyle w:val="FigureCaption"/>
        <w:rPr>
          <w:b w:val="0"/>
          <w:bCs/>
          <w:lang w:eastAsia="ja-JP"/>
          <w14:ligatures w14:val="standard"/>
        </w:rPr>
      </w:pP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图</w:t>
      </w:r>
      <w:r>
        <w:rPr>
          <w:rStyle w:val="Label"/>
          <w:b w:val="0"/>
          <w:bCs/>
          <w:lang w:eastAsia="zh-CN"/>
          <w14:ligatures w14:val="standard"/>
        </w:rPr>
        <w:t>1</w:t>
      </w: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：</w:t>
      </w:r>
      <w:r w:rsidR="00260AC2"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系统核心架构</w:t>
      </w:r>
    </w:p>
    <w:p w14:paraId="72148F98" w14:textId="1A00FFE4" w:rsidR="00260AC2" w:rsidRDefault="00B74EDA" w:rsidP="00260AC2">
      <w:pPr>
        <w:pStyle w:val="Statements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作为实现数据</w:t>
      </w:r>
      <w:r w:rsidR="00260AC2">
        <w:rPr>
          <w:rFonts w:ascii="微软雅黑" w:eastAsia="微软雅黑" w:hAnsi="微软雅黑" w:cs="微软雅黑" w:hint="eastAsia"/>
          <w:lang w:eastAsia="zh-CN"/>
          <w14:ligatures w14:val="standard"/>
        </w:rPr>
        <w:t>快速查询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的基础，系统</w:t>
      </w:r>
      <w:r w:rsidR="00260AC2">
        <w:rPr>
          <w:rFonts w:ascii="微软雅黑" w:eastAsia="微软雅黑" w:hAnsi="微软雅黑" w:cs="微软雅黑" w:hint="eastAsia"/>
          <w:lang w:eastAsia="zh-CN"/>
          <w14:ligatures w14:val="standard"/>
        </w:rPr>
        <w:t>需要对数据进行压缩</w:t>
      </w:r>
      <w:r w:rsidR="009F5265">
        <w:rPr>
          <w:rFonts w:ascii="微软雅黑" w:eastAsia="微软雅黑" w:hAnsi="微软雅黑" w:cs="微软雅黑" w:hint="eastAsia"/>
          <w:lang w:eastAsia="zh-CN"/>
          <w14:ligatures w14:val="standard"/>
        </w:rPr>
        <w:t>，排序</w:t>
      </w:r>
      <w:r w:rsidR="00260AC2">
        <w:rPr>
          <w:rFonts w:ascii="微软雅黑" w:eastAsia="微软雅黑" w:hAnsi="微软雅黑" w:cs="微软雅黑" w:hint="eastAsia"/>
          <w:lang w:eastAsia="zh-CN"/>
          <w14:ligatures w14:val="standard"/>
        </w:rPr>
        <w:t>和建立索引</w:t>
      </w:r>
      <w:r w:rsidR="009F5265">
        <w:rPr>
          <w:rFonts w:ascii="微软雅黑" w:eastAsia="微软雅黑" w:hAnsi="微软雅黑" w:cs="微软雅黑" w:hint="eastAsia"/>
          <w:lang w:eastAsia="zh-CN"/>
          <w14:ligatures w14:val="standard"/>
        </w:rPr>
        <w:t>操作</w:t>
      </w:r>
      <w:r w:rsidR="00260AC2">
        <w:rPr>
          <w:rFonts w:ascii="微软雅黑" w:eastAsia="微软雅黑" w:hAnsi="微软雅黑" w:cs="微软雅黑" w:hint="eastAsia"/>
          <w:lang w:eastAsia="zh-CN"/>
          <w14:ligatures w14:val="standard"/>
        </w:rPr>
        <w:t>。由于本赛题数据量巨大，</w:t>
      </w:r>
      <w:r w:rsidR="00125006">
        <w:rPr>
          <w:rFonts w:ascii="微软雅黑" w:eastAsia="微软雅黑" w:hAnsi="微软雅黑" w:cs="微软雅黑" w:hint="eastAsia"/>
          <w:lang w:eastAsia="zh-CN"/>
          <w14:ligatures w14:val="standard"/>
        </w:rPr>
        <w:t>对数据分块便成为了</w:t>
      </w:r>
      <w:r w:rsidR="00E90844">
        <w:rPr>
          <w:rFonts w:ascii="微软雅黑" w:eastAsia="微软雅黑" w:hAnsi="微软雅黑" w:cs="微软雅黑" w:hint="eastAsia"/>
          <w:lang w:eastAsia="zh-CN"/>
          <w14:ligatures w14:val="standard"/>
        </w:rPr>
        <w:t>首先需要完成的重要任务</w:t>
      </w:r>
      <w:r w:rsidR="00125006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="00A32B67">
        <w:rPr>
          <w:rFonts w:ascii="微软雅黑" w:eastAsia="微软雅黑" w:hAnsi="微软雅黑" w:cs="微软雅黑" w:hint="eastAsia"/>
          <w:lang w:eastAsia="zh-CN"/>
          <w14:ligatures w14:val="standard"/>
        </w:rPr>
        <w:t>在处理之前</w:t>
      </w:r>
      <w:r w:rsidR="00A32B67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125006">
        <w:rPr>
          <w:rFonts w:ascii="微软雅黑" w:eastAsia="微软雅黑" w:hAnsi="微软雅黑" w:cs="微软雅黑" w:hint="eastAsia"/>
          <w:lang w:eastAsia="zh-CN"/>
          <w14:ligatures w14:val="standard"/>
        </w:rPr>
        <w:t>系统</w:t>
      </w:r>
      <w:r w:rsidR="00260AC2">
        <w:rPr>
          <w:rFonts w:ascii="微软雅黑" w:eastAsia="微软雅黑" w:hAnsi="微软雅黑" w:cs="微软雅黑" w:hint="eastAsia"/>
          <w:lang w:eastAsia="zh-CN"/>
          <w14:ligatures w14:val="standard"/>
        </w:rPr>
        <w:t>对文件进行分块，保证各块文件进入显存单独处理。</w:t>
      </w:r>
      <w:r w:rsidR="00C5204A">
        <w:rPr>
          <w:rFonts w:ascii="微软雅黑" w:eastAsia="微软雅黑" w:hAnsi="微软雅黑" w:cs="微软雅黑" w:hint="eastAsia"/>
          <w:lang w:eastAsia="zh-CN"/>
          <w14:ligatures w14:val="standard"/>
        </w:rPr>
        <w:t>之后，利用分块数据建立索引，</w:t>
      </w:r>
      <w:r w:rsidR="00506233">
        <w:rPr>
          <w:rFonts w:ascii="微软雅黑" w:eastAsia="微软雅黑" w:hAnsi="微软雅黑" w:cs="微软雅黑" w:hint="eastAsia"/>
          <w:lang w:eastAsia="zh-CN"/>
          <w14:ligatures w14:val="standard"/>
        </w:rPr>
        <w:t>并进行</w:t>
      </w:r>
      <w:r w:rsidR="00C5204A">
        <w:rPr>
          <w:rFonts w:ascii="微软雅黑" w:eastAsia="微软雅黑" w:hAnsi="微软雅黑" w:cs="微软雅黑" w:hint="eastAsia"/>
          <w:lang w:eastAsia="zh-CN"/>
          <w14:ligatures w14:val="standard"/>
        </w:rPr>
        <w:t>数据</w:t>
      </w:r>
      <w:r w:rsidR="00506233">
        <w:rPr>
          <w:rFonts w:ascii="微软雅黑" w:eastAsia="微软雅黑" w:hAnsi="微软雅黑" w:cs="微软雅黑" w:hint="eastAsia"/>
          <w:lang w:eastAsia="zh-CN"/>
          <w14:ligatures w14:val="standard"/>
        </w:rPr>
        <w:t>查询</w:t>
      </w:r>
      <w:r w:rsidR="00C5204A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753C9611" w14:textId="6C7B5A84" w:rsidR="00D5165A" w:rsidRDefault="00D5165A" w:rsidP="00D5165A">
      <w:pPr>
        <w:pStyle w:val="Head1"/>
        <w:spacing w:before="380"/>
        <w:rPr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2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系统实现</w:t>
      </w:r>
    </w:p>
    <w:p w14:paraId="5CA3067B" w14:textId="26628CB6" w:rsidR="00D5165A" w:rsidRPr="00D5165A" w:rsidRDefault="00FC5F34" w:rsidP="00D5165A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5461660C" wp14:editId="61054039">
            <wp:simplePos x="0" y="0"/>
            <wp:positionH relativeFrom="column">
              <wp:posOffset>3352800</wp:posOffset>
            </wp:positionH>
            <wp:positionV relativeFrom="paragraph">
              <wp:posOffset>149013</wp:posOffset>
            </wp:positionV>
            <wp:extent cx="3048000" cy="1840230"/>
            <wp:effectExtent l="0" t="0" r="0" b="0"/>
            <wp:wrapThrough wrapText="bothSides">
              <wp:wrapPolygon edited="0">
                <wp:start x="0" y="0"/>
                <wp:lineTo x="0" y="21168"/>
                <wp:lineTo x="21420" y="21168"/>
                <wp:lineTo x="21420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01C">
        <w:rPr>
          <w:rFonts w:ascii="微软雅黑" w:eastAsia="微软雅黑" w:hAnsi="微软雅黑" w:cs="微软雅黑" w:hint="eastAsia"/>
          <w:lang w:eastAsia="zh-CN"/>
          <w14:ligatures w14:val="standard"/>
        </w:rPr>
        <w:t>基于系统的核心架构设计，</w:t>
      </w:r>
      <w:r w:rsidR="003F365B">
        <w:rPr>
          <w:rFonts w:ascii="微软雅黑" w:eastAsia="微软雅黑" w:hAnsi="微软雅黑" w:cs="微软雅黑" w:hint="eastAsia"/>
          <w:lang w:eastAsia="zh-CN"/>
          <w14:ligatures w14:val="standard"/>
        </w:rPr>
        <w:t>团队针对每个功能模块进行了具体设计</w:t>
      </w:r>
      <w:r w:rsidR="00D5165A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4EDD6008" w14:textId="51C82D62" w:rsidR="00C67F5C" w:rsidRDefault="00D5165A">
      <w:pPr>
        <w:pStyle w:val="Head2"/>
        <w:rPr>
          <w:rFonts w:ascii="微软雅黑" w:eastAsia="微软雅黑" w:hAnsi="微软雅黑" w:cs="微软雅黑"/>
          <w:color w:val="808080" w:themeColor="background1" w:themeShade="80"/>
          <w:lang w:eastAsia="it-IT"/>
          <w14:ligatures w14:val="standard"/>
        </w:rPr>
      </w:pPr>
      <w:r>
        <w:rPr>
          <w:rStyle w:val="Label"/>
          <w:rFonts w:hint="eastAsia"/>
          <w:lang w:eastAsia="zh-CN"/>
          <w14:ligatures w14:val="standard"/>
        </w:rPr>
        <w:t>2</w:t>
      </w:r>
      <w:r w:rsidR="00951FEC">
        <w:rPr>
          <w:rStyle w:val="Label"/>
          <w:lang w:eastAsia="zh-CN"/>
          <w14:ligatures w14:val="standard"/>
        </w:rPr>
        <w:t>.1</w:t>
      </w:r>
      <w:r w:rsidR="00951FEC">
        <w:rPr>
          <w:rStyle w:val="Label"/>
          <w:rFonts w:eastAsia="宋体" w:hint="eastAsia"/>
          <w:lang w:eastAsia="zh-CN"/>
          <w14:ligatures w14:val="standard"/>
        </w:rPr>
        <w:t xml:space="preserve"> </w:t>
      </w:r>
      <w:r>
        <w:rPr>
          <w:rStyle w:val="Label"/>
          <w:rFonts w:eastAsia="宋体" w:hint="eastAsia"/>
          <w:lang w:eastAsia="zh-CN"/>
          <w14:ligatures w14:val="standard"/>
        </w:rPr>
        <w:t>文件分块</w:t>
      </w:r>
    </w:p>
    <w:p w14:paraId="2C47FE77" w14:textId="55FC4C52" w:rsidR="00174FD9" w:rsidRDefault="00A7784C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对于文件的</w:t>
      </w:r>
      <w:r w:rsidR="00D5165A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快速分块，我们</w:t>
      </w:r>
      <w:r w:rsidR="00F90D21">
        <w:rPr>
          <w:rFonts w:ascii="微软雅黑" w:eastAsia="微软雅黑" w:hAnsi="微软雅黑" w:cs="微软雅黑" w:hint="eastAsia"/>
          <w:lang w:eastAsia="zh-CN"/>
          <w14:ligatures w14:val="standard"/>
        </w:rPr>
        <w:t>的系统</w:t>
      </w:r>
      <w:r w:rsidR="00D5165A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采用</w:t>
      </w:r>
      <w:r w:rsidR="009C10C3">
        <w:rPr>
          <w:rFonts w:ascii="微软雅黑" w:eastAsia="微软雅黑" w:hAnsi="微软雅黑" w:cs="微软雅黑" w:hint="eastAsia"/>
          <w:lang w:eastAsia="zh-CN"/>
          <w14:ligatures w14:val="standard"/>
        </w:rPr>
        <w:t>类似</w:t>
      </w:r>
      <w:r w:rsidR="00D5165A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插值查找的方式对</w:t>
      </w:r>
      <w:r w:rsidR="00D5165A" w:rsidRPr="00D5165A">
        <w:rPr>
          <w:rFonts w:ascii="微软雅黑" w:eastAsia="微软雅黑" w:hAnsi="微软雅黑" w:cs="微软雅黑"/>
          <w:lang w:eastAsia="zh-CN"/>
          <w14:ligatures w14:val="standard"/>
        </w:rPr>
        <w:t>order</w:t>
      </w:r>
      <w:r w:rsidR="00D5165A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表和</w:t>
      </w:r>
      <w:proofErr w:type="spellStart"/>
      <w:r w:rsidR="00D5165A" w:rsidRPr="00D5165A">
        <w:rPr>
          <w:rFonts w:ascii="微软雅黑" w:eastAsia="微软雅黑" w:hAnsi="微软雅黑" w:cs="微软雅黑"/>
          <w:lang w:eastAsia="zh-CN"/>
          <w14:ligatures w14:val="standard"/>
        </w:rPr>
        <w:t>lineitem</w:t>
      </w:r>
      <w:proofErr w:type="spellEnd"/>
      <w:r w:rsidR="00D5165A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表进行快速划分</w:t>
      </w:r>
      <w:r w:rsidR="008306A5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8306A5">
        <w:rPr>
          <w:rFonts w:ascii="微软雅黑" w:eastAsia="微软雅黑" w:hAnsi="微软雅黑" w:cs="微软雅黑" w:hint="eastAsia"/>
          <w:lang w:eastAsia="zh-CN"/>
          <w14:ligatures w14:val="standard"/>
        </w:rPr>
        <w:t>计算出把数据表等分为</w:t>
      </w:r>
      <m:oMath>
        <m:r>
          <w:rPr>
            <w:rFonts w:ascii="Cambria Math" w:eastAsia="微软雅黑" w:hAnsi="Cambria Math" w:cs="微软雅黑"/>
            <w:lang w:eastAsia="zh-CN"/>
            <w14:ligatures w14:val="standard"/>
          </w:rPr>
          <m:t xml:space="preserve"> </m:t>
        </m:r>
        <m:r>
          <w:rPr>
            <w:rFonts w:ascii="Cambria Math" w:eastAsia="微软雅黑" w:hAnsi="Cambria Math" w:cs="微软雅黑"/>
            <w:lang w:eastAsia="ja-JP"/>
            <w14:ligatures w14:val="standard"/>
          </w:rPr>
          <m:t>K</m:t>
        </m:r>
      </m:oMath>
      <w:r w:rsidR="008306A5">
        <w:rPr>
          <w:rFonts w:ascii="微软雅黑" w:eastAsia="微软雅黑" w:hAnsi="微软雅黑" w:cs="微软雅黑" w:hint="eastAsia"/>
          <w:lang w:eastAsia="zh-CN"/>
          <w14:ligatures w14:val="standard"/>
        </w:rPr>
        <w:t xml:space="preserve"> </w:t>
      </w:r>
      <w:proofErr w:type="gramStart"/>
      <w:r w:rsidR="008306A5">
        <w:rPr>
          <w:rFonts w:ascii="微软雅黑" w:eastAsia="微软雅黑" w:hAnsi="微软雅黑" w:cs="微软雅黑" w:hint="eastAsia"/>
          <w:lang w:eastAsia="zh-CN"/>
          <w14:ligatures w14:val="standard"/>
        </w:rPr>
        <w:t>份所分别</w:t>
      </w:r>
      <w:proofErr w:type="gramEnd"/>
      <w:r w:rsidR="008306A5">
        <w:rPr>
          <w:rFonts w:ascii="微软雅黑" w:eastAsia="微软雅黑" w:hAnsi="微软雅黑" w:cs="微软雅黑" w:hint="eastAsia"/>
          <w:lang w:eastAsia="zh-CN"/>
          <w14:ligatures w14:val="standard"/>
        </w:rPr>
        <w:t>对应的</w:t>
      </w:r>
      <w:bookmarkStart w:id="2" w:name="_GoBack"/>
      <w:bookmarkEnd w:id="2"/>
      <w:r w:rsidR="008306A5">
        <w:rPr>
          <w:rFonts w:ascii="微软雅黑" w:eastAsia="微软雅黑" w:hAnsi="微软雅黑" w:cs="微软雅黑" w:hint="eastAsia"/>
          <w:lang w:eastAsia="zh-CN"/>
          <w14:ligatures w14:val="standard"/>
        </w:rPr>
        <w:t>数据量</w:t>
      </w:r>
      <w:r w:rsidR="00D5165A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5CD97F4A" w14:textId="142EF4B8" w:rsidR="003F365B" w:rsidRDefault="00174FD9" w:rsidP="0095502A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具体步骤为</w:t>
      </w:r>
      <w:r w:rsidR="00CC4013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4E3B92">
        <w:rPr>
          <w:rFonts w:ascii="微软雅黑" w:eastAsia="微软雅黑" w:hAnsi="微软雅黑" w:cs="微软雅黑" w:hint="eastAsia"/>
          <w:lang w:eastAsia="zh-CN"/>
          <w14:ligatures w14:val="standard"/>
        </w:rPr>
        <w:t>以文件平均长度为步长，分别计算出不同块所对应的分割位置</w:t>
      </w:r>
      <w:r w:rsidR="00A56479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D5165A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利用</w:t>
      </w:r>
      <w:r w:rsidR="003F365B">
        <w:rPr>
          <w:rFonts w:ascii="微软雅黑" w:eastAsia="微软雅黑" w:hAnsi="微软雅黑" w:cs="微软雅黑" w:hint="eastAsia"/>
          <w:lang w:eastAsia="zh-CN"/>
          <w14:ligatures w14:val="standard"/>
        </w:rPr>
        <w:t>公式（1）计算得到目标数据位置</w:t>
      </w:r>
      <w:r w:rsidR="00D5165A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582E9C">
        <w:rPr>
          <w:rFonts w:ascii="微软雅黑" w:eastAsia="微软雅黑" w:hAnsi="微软雅黑" w:cs="微软雅黑" w:hint="eastAsia"/>
          <w:lang w:eastAsia="zh-CN"/>
          <w14:ligatures w14:val="standard"/>
        </w:rPr>
        <w:t>通过</w:t>
      </w:r>
      <m:oMath>
        <m:sSub>
          <m:sSubPr>
            <m:ctrlPr>
              <w:rPr>
                <w:rFonts w:ascii="Cambria Math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ja-JP"/>
                <w14:ligatures w14:val="standard"/>
              </w:rPr>
              <m:t>p</m:t>
            </m:r>
          </m:e>
          <m:sub>
            <m:r>
              <w:rPr>
                <w:rFonts w:ascii="Cambria Math" w:hAnsi="Cambria Math"/>
                <w:lang w:eastAsia="ja-JP"/>
                <w14:ligatures w14:val="standard"/>
              </w:rPr>
              <m:t>k</m:t>
            </m:r>
          </m:sub>
        </m:sSub>
      </m:oMath>
      <w:r w:rsidR="00D5165A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快速定位到文件的分割</w:t>
      </w:r>
      <w:r w:rsidR="00DE0214">
        <w:rPr>
          <w:rFonts w:ascii="微软雅黑" w:eastAsia="微软雅黑" w:hAnsi="微软雅黑" w:cs="微软雅黑" w:hint="eastAsia"/>
          <w:lang w:eastAsia="zh-CN"/>
          <w14:ligatures w14:val="standard"/>
        </w:rPr>
        <w:t>位置</w:t>
      </w:r>
      <w:r w:rsidR="00AD525C">
        <w:rPr>
          <w:rFonts w:ascii="微软雅黑" w:eastAsia="微软雅黑" w:hAnsi="微软雅黑" w:cs="微软雅黑" w:hint="eastAsia"/>
          <w:lang w:eastAsia="zh-CN"/>
          <w14:ligatures w14:val="standard"/>
        </w:rPr>
        <w:t>：</w:t>
      </w:r>
    </w:p>
    <w:p w14:paraId="1DB9E7A7" w14:textId="42FC507B" w:rsidR="00C67F5C" w:rsidRDefault="009D6CB6" w:rsidP="00C16595">
      <w:pPr>
        <w:pStyle w:val="DisplayFormula"/>
        <w:tabs>
          <w:tab w:val="left" w:pos="200"/>
          <w:tab w:val="right" w:pos="4780"/>
        </w:tabs>
        <w:jc w:val="right"/>
        <w:rPr>
          <w:lang w:eastAsia="ja-JP"/>
          <w14:ligatures w14:val="standard"/>
        </w:rPr>
      </w:pPr>
      <m:oMath>
        <m:sSub>
          <m:sSubPr>
            <m:ctrlPr>
              <w:rPr>
                <w:rFonts w:ascii="Cambria Math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ja-JP"/>
                <w14:ligatures w14:val="standard"/>
              </w:rPr>
              <m:t>p</m:t>
            </m:r>
          </m:e>
          <m:sub>
            <m:r>
              <w:rPr>
                <w:rFonts w:ascii="Cambria Math" w:hAnsi="Cambria Math"/>
                <w:lang w:eastAsia="ja-JP"/>
                <w14:ligatures w14:val="standard"/>
              </w:rPr>
              <m:t>k</m:t>
            </m:r>
          </m:sub>
        </m:sSub>
        <m:r>
          <w:rPr>
            <w:rFonts w:ascii="Cambria Math" w:hAnsi="Cambria Math"/>
            <w:lang w:eastAsia="ja-JP"/>
            <w14:ligatures w14:val="standard"/>
          </w:rPr>
          <m:t>=</m:t>
        </m:r>
        <m:f>
          <m:fPr>
            <m:ctrlPr>
              <w:rPr>
                <w:rFonts w:ascii="Cambria Math" w:hAnsi="Cambria Math"/>
                <w:i/>
                <w:lang w:eastAsia="ja-JP"/>
                <w14:ligatures w14:val="standard"/>
              </w:rPr>
            </m:ctrlPr>
          </m:fPr>
          <m:num>
            <m:r>
              <w:rPr>
                <w:rFonts w:ascii="Cambria Math" w:hAnsi="Cambria Math"/>
                <w:lang w:eastAsia="ja-JP"/>
                <w14:ligatures w14:val="standard"/>
              </w:rPr>
              <m:t>1</m:t>
            </m:r>
          </m:num>
          <m:den>
            <m:r>
              <w:rPr>
                <w:rFonts w:ascii="Cambria Math" w:hAnsi="Cambria Math"/>
                <w:lang w:eastAsia="ja-JP"/>
                <w14:ligatures w14:val="standard"/>
              </w:rPr>
              <m:t>n</m:t>
            </m:r>
          </m:den>
        </m:f>
        <m:r>
          <w:rPr>
            <w:rFonts w:ascii="Cambria Math" w:hAnsi="Cambria Math"/>
            <w:lang w:eastAsia="ja-JP"/>
            <w14:ligatures w14:val="standard"/>
          </w:rPr>
          <m:t>(</m:t>
        </m:r>
        <m:sSub>
          <m:sSubPr>
            <m:ctrlPr>
              <w:rPr>
                <w:rFonts w:ascii="Cambria Math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ja-JP"/>
                <w14:ligatures w14:val="standard"/>
              </w:rPr>
              <m:t>id</m:t>
            </m:r>
          </m:e>
          <m:sub>
            <m:r>
              <w:rPr>
                <w:rFonts w:ascii="Cambria Math" w:hAnsi="Cambria Math"/>
                <w:lang w:eastAsia="ja-JP"/>
                <w14:ligatures w14:val="standard"/>
              </w:rPr>
              <m:t>start</m:t>
            </m:r>
          </m:sub>
        </m:sSub>
        <m:r>
          <w:rPr>
            <w:rFonts w:ascii="Cambria Math" w:hAnsi="Cambria Math"/>
            <w:lang w:eastAsia="ja-JP"/>
            <w14:ligatures w14:val="standard"/>
          </w:rPr>
          <m:t>-</m:t>
        </m:r>
        <m:sSub>
          <m:sSubPr>
            <m:ctrlPr>
              <w:rPr>
                <w:rFonts w:ascii="Cambria Math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ja-JP"/>
                <w14:ligatures w14:val="standard"/>
              </w:rPr>
              <m:t>id</m:t>
            </m:r>
          </m:e>
          <m:sub>
            <m:r>
              <w:rPr>
                <w:rFonts w:ascii="Cambria Math" w:hAnsi="Cambria Math"/>
                <w:lang w:eastAsia="ja-JP"/>
                <w14:ligatures w14:val="standard"/>
              </w:rPr>
              <m:t>end</m:t>
            </m:r>
          </m:sub>
        </m:sSub>
        <m:r>
          <w:rPr>
            <w:rFonts w:ascii="Cambria Math" w:hAnsi="Cambria Math"/>
            <w:lang w:eastAsia="ja-JP"/>
            <w14:ligatures w14:val="standard"/>
          </w:rPr>
          <m:t>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ja-JP"/>
                <w14:ligatures w14:val="standard"/>
              </w:rPr>
            </m:ctrlPr>
          </m:naryPr>
          <m:sub>
            <m:r>
              <w:rPr>
                <w:rFonts w:ascii="Cambria Math" w:hAnsi="Cambria Math"/>
                <w:lang w:eastAsia="ja-JP"/>
                <w14:ligatures w14:val="standard"/>
              </w:rPr>
              <m:t>i=1</m:t>
            </m:r>
          </m:sub>
          <m:sup>
            <m:r>
              <w:rPr>
                <w:rFonts w:ascii="Cambria Math" w:hAnsi="Cambria Math"/>
                <w:lang w:eastAsia="ja-JP"/>
                <w14:ligatures w14:val="standard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ja-JP"/>
                    <w14:ligatures w14:val="standard"/>
                  </w:rPr>
                </m:ctrlPr>
              </m:sSubPr>
              <m:e>
                <m:r>
                  <w:rPr>
                    <w:rFonts w:ascii="Cambria Math" w:hAnsi="Cambria Math"/>
                    <w:lang w:eastAsia="ja-JP"/>
                    <w14:ligatures w14:val="standard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ja-JP"/>
                    <w14:ligatures w14:val="standard"/>
                  </w:rPr>
                  <m:t>i</m:t>
                </m:r>
              </m:sub>
            </m:sSub>
          </m:e>
        </m:nary>
      </m:oMath>
      <w:r w:rsidR="003F365B">
        <w:rPr>
          <w:lang w:eastAsia="ja-JP"/>
          <w14:ligatures w14:val="standard"/>
        </w:rPr>
        <w:tab/>
        <w:t>(1)</w:t>
      </w:r>
    </w:p>
    <w:p w14:paraId="25F3A3B2" w14:textId="03AD17CF" w:rsidR="00C72511" w:rsidRPr="00C72511" w:rsidRDefault="00C72511" w:rsidP="00C72511">
      <w:pPr>
        <w:pStyle w:val="DisplayFormula"/>
        <w:tabs>
          <w:tab w:val="left" w:pos="200"/>
          <w:tab w:val="right" w:pos="4780"/>
        </w:tabs>
        <w:spacing w:line="264" w:lineRule="auto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其中，</w:t>
      </w:r>
      <m:oMath>
        <m:sSub>
          <m:sSubPr>
            <m:ctrlPr>
              <w:rPr>
                <w:rFonts w:ascii="Cambria Math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ja-JP"/>
                <w14:ligatures w14:val="standard"/>
              </w:rPr>
              <m:t>id</m:t>
            </m:r>
          </m:e>
          <m:sub>
            <m:r>
              <w:rPr>
                <w:rFonts w:ascii="Cambria Math" w:hAnsi="Cambria Math"/>
                <w:lang w:eastAsia="ja-JP"/>
                <w14:ligatures w14:val="standard"/>
              </w:rPr>
              <m:t>start</m:t>
            </m:r>
          </m:sub>
        </m:sSub>
      </m:oMath>
      <w:r w:rsidR="002B0C23">
        <w:rPr>
          <w:rFonts w:ascii="微软雅黑" w:eastAsia="微软雅黑" w:hAnsi="微软雅黑" w:cs="微软雅黑" w:hint="eastAsia"/>
          <w:lang w:eastAsia="ja-JP"/>
          <w14:ligatures w14:val="standard"/>
        </w:rPr>
        <w:t>表示目标</w:t>
      </w:r>
      <w:r w:rsidR="005C3BE9">
        <w:rPr>
          <w:rFonts w:ascii="微软雅黑" w:eastAsia="微软雅黑" w:hAnsi="微软雅黑" w:cs="微软雅黑" w:hint="eastAsia"/>
          <w:lang w:eastAsia="zh-CN"/>
          <w14:ligatures w14:val="standard"/>
        </w:rPr>
        <w:t>的起始</w:t>
      </w:r>
      <m:oMath>
        <m:r>
          <w:rPr>
            <w:rFonts w:ascii="Cambria Math" w:eastAsia="微软雅黑" w:hAnsi="Cambria Math" w:cs="微软雅黑"/>
            <w:lang w:eastAsia="zh-CN"/>
            <w14:ligatures w14:val="standard"/>
          </w:rPr>
          <m:t xml:space="preserve"> </m:t>
        </m:r>
        <m:r>
          <w:rPr>
            <w:rFonts w:ascii="Cambria Math" w:hAnsi="Cambria Math"/>
            <w:lang w:eastAsia="ja-JP"/>
            <w14:ligatures w14:val="standard"/>
          </w:rPr>
          <m:t>id</m:t>
        </m:r>
        <m:r>
          <w:rPr>
            <w:rFonts w:ascii="Cambria Math" w:hAnsi="Cambria Math"/>
            <w:lang w:eastAsia="ja-JP"/>
            <w14:ligatures w14:val="standard"/>
          </w:rPr>
          <m:t xml:space="preserve"> </m:t>
        </m:r>
      </m:oMath>
      <w:r w:rsidR="005C3BE9">
        <w:rPr>
          <w:rFonts w:ascii="微软雅黑" w:eastAsia="微软雅黑" w:hAnsi="微软雅黑" w:cs="微软雅黑" w:hint="eastAsia"/>
          <w:lang w:eastAsia="zh-CN"/>
          <w14:ligatures w14:val="standard"/>
        </w:rPr>
        <w:t>位置</w:t>
      </w:r>
      <w:r w:rsidR="002B0C23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m:oMath>
        <m:sSub>
          <m:sSubPr>
            <m:ctrlPr>
              <w:rPr>
                <w:rFonts w:ascii="Cambria Math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ja-JP"/>
                <w14:ligatures w14:val="standard"/>
              </w:rPr>
              <m:t>id</m:t>
            </m:r>
          </m:e>
          <m:sub>
            <m:r>
              <w:rPr>
                <w:rFonts w:ascii="Cambria Math" w:eastAsiaTheme="minorEastAsia" w:hAnsi="Cambria Math" w:hint="eastAsia"/>
                <w:lang w:eastAsia="zh-CN"/>
                <w14:ligatures w14:val="standard"/>
              </w:rPr>
              <m:t>end</m:t>
            </m:r>
          </m:sub>
        </m:sSub>
      </m:oMath>
      <w:r w:rsidR="002B0C23">
        <w:rPr>
          <w:rFonts w:ascii="微软雅黑" w:eastAsia="微软雅黑" w:hAnsi="微软雅黑" w:cs="微软雅黑" w:hint="eastAsia"/>
          <w:lang w:eastAsia="ja-JP"/>
          <w14:ligatures w14:val="standard"/>
        </w:rPr>
        <w:t>表示当前的</w:t>
      </w:r>
      <w:r w:rsidR="00D91913">
        <w:rPr>
          <w:rFonts w:ascii="微软雅黑" w:eastAsia="微软雅黑" w:hAnsi="微软雅黑" w:cs="微软雅黑" w:hint="eastAsia"/>
          <w:lang w:eastAsia="zh-CN"/>
          <w14:ligatures w14:val="standard"/>
        </w:rPr>
        <w:t>终止</w:t>
      </w:r>
      <m:oMath>
        <m:r>
          <w:rPr>
            <w:rFonts w:ascii="Cambria Math" w:eastAsia="微软雅黑" w:hAnsi="Cambria Math" w:cs="微软雅黑"/>
            <w:lang w:eastAsia="zh-CN"/>
            <w14:ligatures w14:val="standard"/>
          </w:rPr>
          <m:t xml:space="preserve"> </m:t>
        </m:r>
        <m:r>
          <w:rPr>
            <w:rFonts w:ascii="Cambria Math" w:hAnsi="Cambria Math"/>
            <w:lang w:eastAsia="ja-JP"/>
            <w14:ligatures w14:val="standard"/>
          </w:rPr>
          <m:t xml:space="preserve">id </m:t>
        </m:r>
      </m:oMath>
      <w:r w:rsidR="00D91913">
        <w:rPr>
          <w:rFonts w:ascii="微软雅黑" w:eastAsia="微软雅黑" w:hAnsi="微软雅黑" w:cs="微软雅黑" w:hint="eastAsia"/>
          <w:lang w:eastAsia="zh-CN"/>
          <w14:ligatures w14:val="standard"/>
        </w:rPr>
        <w:t>位置</w:t>
      </w:r>
      <w:r w:rsidR="002B0C23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m:oMath>
        <m:sSub>
          <m:sSubPr>
            <m:ctrlPr>
              <w:rPr>
                <w:rFonts w:ascii="Cambria Math" w:hAnsi="Cambria Math"/>
                <w:i/>
                <w:lang w:eastAsia="ja-JP"/>
                <w14:ligatures w14:val="standard"/>
              </w:rPr>
            </m:ctrlPr>
          </m:sSubPr>
          <m:e>
            <m:r>
              <w:rPr>
                <w:rFonts w:ascii="Cambria Math" w:hAnsi="Cambria Math"/>
                <w:lang w:eastAsia="ja-JP"/>
                <w14:ligatures w14:val="standard"/>
              </w:rPr>
              <m:t>L</m:t>
            </m:r>
          </m:e>
          <m:sub>
            <m:r>
              <w:rPr>
                <w:rFonts w:ascii="Cambria Math" w:hAnsi="Cambria Math"/>
                <w:lang w:eastAsia="ja-JP"/>
                <w14:ligatures w14:val="standard"/>
              </w:rPr>
              <m:t>i</m:t>
            </m:r>
          </m:sub>
        </m:sSub>
      </m:oMath>
      <w:r w:rsidR="002B0C23">
        <w:rPr>
          <w:rFonts w:ascii="微软雅黑" w:eastAsia="微软雅黑" w:hAnsi="微软雅黑" w:cs="微软雅黑" w:hint="eastAsia"/>
          <w:lang w:eastAsia="zh-CN"/>
          <w14:ligatures w14:val="standard"/>
        </w:rPr>
        <w:t>表示每行记录在内存中的长度。</w:t>
      </w:r>
    </w:p>
    <w:p w14:paraId="47B81B57" w14:textId="7062CEAB" w:rsidR="00D5165A" w:rsidRDefault="00D5165A" w:rsidP="00D5165A">
      <w:pPr>
        <w:pStyle w:val="Head2"/>
        <w:rPr>
          <w:rFonts w:ascii="微软雅黑" w:eastAsia="微软雅黑" w:hAnsi="微软雅黑" w:cs="微软雅黑"/>
          <w:color w:val="808080" w:themeColor="background1" w:themeShade="80"/>
          <w:lang w:eastAsia="it-IT"/>
          <w14:ligatures w14:val="standard"/>
        </w:rPr>
      </w:pPr>
      <w:r>
        <w:rPr>
          <w:rStyle w:val="Label"/>
          <w:rFonts w:hint="eastAsia"/>
          <w:lang w:eastAsia="zh-CN"/>
          <w14:ligatures w14:val="standard"/>
        </w:rPr>
        <w:t>2</w:t>
      </w:r>
      <w:r>
        <w:rPr>
          <w:rStyle w:val="Label"/>
          <w:lang w:eastAsia="zh-CN"/>
          <w14:ligatures w14:val="standard"/>
        </w:rPr>
        <w:t>.2</w:t>
      </w:r>
      <w:r>
        <w:rPr>
          <w:rStyle w:val="Label"/>
          <w:rFonts w:eastAsia="宋体"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建立索引</w:t>
      </w:r>
    </w:p>
    <w:p w14:paraId="460EE8F2" w14:textId="77777777" w:rsidR="002B0C23" w:rsidRDefault="002B0C23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对不同表之间建立索引的策略，是决定最终查询性能的关键所在。</w:t>
      </w:r>
    </w:p>
    <w:p w14:paraId="26DCEE21" w14:textId="35CD0E9A" w:rsidR="002B29F0" w:rsidRDefault="00D5165A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对于</w:t>
      </w:r>
      <w:r w:rsidRPr="00D5165A">
        <w:rPr>
          <w:rFonts w:ascii="微软雅黑" w:eastAsia="微软雅黑" w:hAnsi="微软雅黑" w:cs="微软雅黑"/>
          <w:lang w:eastAsia="zh-CN"/>
          <w14:ligatures w14:val="standard"/>
        </w:rPr>
        <w:t>customer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表，整个表</w:t>
      </w:r>
      <w:r w:rsidR="005E4B63">
        <w:rPr>
          <w:rFonts w:ascii="微软雅黑" w:eastAsia="微软雅黑" w:hAnsi="微软雅黑" w:cs="微软雅黑" w:hint="eastAsia"/>
          <w:lang w:eastAsia="zh-CN"/>
          <w14:ligatures w14:val="standard"/>
        </w:rPr>
        <w:t>将被直接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读入</w:t>
      </w:r>
      <w:r w:rsidRPr="00D5165A">
        <w:rPr>
          <w:rFonts w:ascii="微软雅黑" w:eastAsia="微软雅黑" w:hAnsi="微软雅黑" w:cs="微软雅黑"/>
          <w:lang w:eastAsia="zh-CN"/>
          <w14:ligatures w14:val="standard"/>
        </w:rPr>
        <w:t>0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号</w:t>
      </w:r>
      <w:r w:rsidRPr="00D5165A">
        <w:rPr>
          <w:rFonts w:ascii="微软雅黑" w:eastAsia="微软雅黑" w:hAnsi="微软雅黑" w:cs="微软雅黑"/>
          <w:lang w:eastAsia="zh-CN"/>
          <w14:ligatures w14:val="standard"/>
        </w:rPr>
        <w:t>GPU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的显</w:t>
      </w:r>
      <w:proofErr w:type="gramStart"/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存进行</w:t>
      </w:r>
      <w:proofErr w:type="gramEnd"/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处理。</w:t>
      </w:r>
    </w:p>
    <w:p w14:paraId="515835B4" w14:textId="40112E4E" w:rsidR="00FC5F34" w:rsidRPr="001063A0" w:rsidRDefault="00D5165A" w:rsidP="00FC5F34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处理过程，一个与</w:t>
      </w:r>
      <w:r w:rsidRPr="00D5165A">
        <w:rPr>
          <w:rFonts w:ascii="微软雅黑" w:eastAsia="微软雅黑" w:hAnsi="微软雅黑" w:cs="微软雅黑"/>
          <w:lang w:eastAsia="zh-CN"/>
          <w14:ligatures w14:val="standard"/>
        </w:rPr>
        <w:t>customer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表字符串对应的辅助数组</w:t>
      </w:r>
      <w:r w:rsidR="00F90D21">
        <w:rPr>
          <w:rFonts w:ascii="微软雅黑" w:eastAsia="微软雅黑" w:hAnsi="微软雅黑" w:cs="微软雅黑" w:hint="eastAsia"/>
          <w:lang w:eastAsia="zh-CN"/>
          <w14:ligatures w14:val="standard"/>
        </w:rPr>
        <w:t>将被建立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6924C2">
        <w:rPr>
          <w:rFonts w:ascii="微软雅黑" w:eastAsia="微软雅黑" w:hAnsi="微软雅黑" w:cs="微软雅黑" w:hint="eastAsia"/>
          <w:lang w:eastAsia="zh-CN"/>
          <w14:ligatures w14:val="standard"/>
        </w:rPr>
        <w:t>其中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与</w:t>
      </w:r>
      <w:r w:rsidRPr="00D5165A">
        <w:rPr>
          <w:rFonts w:ascii="微软雅黑" w:eastAsia="微软雅黑" w:hAnsi="微软雅黑" w:cs="微软雅黑"/>
          <w:lang w:eastAsia="zh-CN"/>
          <w14:ligatures w14:val="standard"/>
        </w:rPr>
        <w:t>customer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表对应为换行符的位置</w:t>
      </w:r>
      <w:r w:rsidR="006924C2">
        <w:rPr>
          <w:rFonts w:ascii="微软雅黑" w:eastAsia="微软雅黑" w:hAnsi="微软雅黑" w:cs="微软雅黑" w:hint="eastAsia"/>
          <w:lang w:eastAsia="zh-CN"/>
          <w14:ligatures w14:val="standard"/>
        </w:rPr>
        <w:t>将会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置</w:t>
      </w:r>
      <w:r w:rsidR="006924C2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为</w:t>
      </w:r>
      <w:r w:rsidR="006924C2" w:rsidRPr="00D5165A">
        <w:rPr>
          <w:rFonts w:ascii="微软雅黑" w:eastAsia="微软雅黑" w:hAnsi="微软雅黑" w:cs="微软雅黑"/>
          <w:lang w:eastAsia="zh-CN"/>
          <w14:ligatures w14:val="standard"/>
        </w:rPr>
        <w:t>1</w:t>
      </w:r>
      <w:r w:rsidR="009C6CE7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6924C2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其他位置为</w:t>
      </w:r>
      <w:r w:rsidR="006924C2" w:rsidRPr="00D5165A">
        <w:rPr>
          <w:rFonts w:ascii="微软雅黑" w:eastAsia="微软雅黑" w:hAnsi="微软雅黑" w:cs="微软雅黑"/>
          <w:lang w:eastAsia="zh-CN"/>
          <w14:ligatures w14:val="standard"/>
        </w:rPr>
        <w:t>0</w:t>
      </w:r>
      <w:r w:rsidR="006924C2">
        <w:rPr>
          <w:rFonts w:ascii="微软雅黑" w:eastAsia="微软雅黑" w:hAnsi="微软雅黑" w:cs="微软雅黑" w:hint="eastAsia"/>
          <w:lang w:eastAsia="zh-CN"/>
          <w14:ligatures w14:val="standard"/>
        </w:rPr>
        <w:t>。效果如</w:t>
      </w:r>
      <w:r w:rsidR="006924C2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图</w:t>
      </w:r>
      <w:r w:rsidR="006924C2">
        <w:rPr>
          <w:rFonts w:ascii="微软雅黑" w:eastAsia="微软雅黑" w:hAnsi="微软雅黑" w:cs="微软雅黑" w:hint="eastAsia"/>
          <w:lang w:eastAsia="zh-CN"/>
          <w14:ligatures w14:val="standard"/>
        </w:rPr>
        <w:t>2</w:t>
      </w:r>
      <w:r w:rsidR="006924C2"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所示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</w:p>
    <w:p w14:paraId="19BD3D21" w14:textId="6F1979A2" w:rsidR="00D5165A" w:rsidRPr="00D5165A" w:rsidRDefault="00D5165A" w:rsidP="00D5165A">
      <w:pPr>
        <w:pStyle w:val="FigureCaption"/>
        <w:rPr>
          <w:b w:val="0"/>
          <w:bCs/>
          <w:lang w:eastAsia="ja-JP"/>
          <w14:ligatures w14:val="standard"/>
        </w:rPr>
      </w:pP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图</w:t>
      </w:r>
      <w:r>
        <w:rPr>
          <w:rStyle w:val="Label"/>
          <w:b w:val="0"/>
          <w:bCs/>
          <w:lang w:eastAsia="zh-CN"/>
          <w14:ligatures w14:val="standard"/>
        </w:rPr>
        <w:t>2</w:t>
      </w: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：</w:t>
      </w:r>
      <w:r w:rsidR="009D643F"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辅助数组结构</w:t>
      </w:r>
    </w:p>
    <w:p w14:paraId="0BDEE6F8" w14:textId="7DE8CA3C" w:rsidR="00D5165A" w:rsidRPr="001063A0" w:rsidRDefault="00D5165A" w:rsidP="008A6D54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采用</w:t>
      </w:r>
      <w:proofErr w:type="spellStart"/>
      <w:r w:rsidRPr="00D5165A">
        <w:rPr>
          <w:rFonts w:ascii="微软雅黑" w:eastAsia="微软雅黑" w:hAnsi="微软雅黑" w:cs="微软雅黑"/>
          <w:lang w:eastAsia="zh-CN"/>
          <w14:ligatures w14:val="standard"/>
        </w:rPr>
        <w:t>Blelloch</w:t>
      </w:r>
      <w:proofErr w:type="spellEnd"/>
      <w:r w:rsidRPr="00D5165A">
        <w:rPr>
          <w:rFonts w:ascii="微软雅黑" w:eastAsia="微软雅黑" w:hAnsi="微软雅黑" w:cs="微软雅黑"/>
          <w:lang w:eastAsia="zh-CN"/>
          <w14:ligatures w14:val="standard"/>
        </w:rPr>
        <w:t xml:space="preserve"> Scan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算法</w:t>
      </w:r>
      <w:r w:rsidR="00834CD4">
        <w:rPr>
          <w:rFonts w:ascii="微软雅黑" w:eastAsia="微软雅黑" w:hAnsi="微软雅黑" w:cs="微软雅黑"/>
          <w:vertAlign w:val="superscript"/>
          <w:lang w:eastAsia="zh-CN"/>
          <w14:ligatures w14:val="standard"/>
        </w:rPr>
        <w:t>[1]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求出辅助数组前</w:t>
      </w:r>
      <w:r w:rsidRPr="00D5165A">
        <w:rPr>
          <w:rFonts w:ascii="微软雅黑" w:eastAsia="微软雅黑" w:hAnsi="微软雅黑" w:cs="微软雅黑"/>
          <w:lang w:eastAsia="zh-CN"/>
          <w14:ligatures w14:val="standard"/>
        </w:rPr>
        <w:t>n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项和，</w:t>
      </w:r>
      <w:r w:rsidR="00A95B9F">
        <w:rPr>
          <w:rFonts w:ascii="微软雅黑" w:eastAsia="微软雅黑" w:hAnsi="微软雅黑" w:cs="微软雅黑" w:hint="eastAsia"/>
          <w:lang w:eastAsia="zh-CN"/>
          <w14:ligatures w14:val="standard"/>
        </w:rPr>
        <w:t>计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算出每个字符前面换行符</w:t>
      </w:r>
      <w:r w:rsidR="009849C3">
        <w:rPr>
          <w:rFonts w:ascii="微软雅黑" w:eastAsia="微软雅黑" w:hAnsi="微软雅黑" w:cs="微软雅黑" w:hint="eastAsia"/>
          <w:lang w:eastAsia="zh-CN"/>
          <w14:ligatures w14:val="standard"/>
        </w:rPr>
        <w:t>的数量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="008A6D54">
        <w:rPr>
          <w:rFonts w:ascii="微软雅黑" w:eastAsia="微软雅黑" w:hAnsi="微软雅黑" w:cs="微软雅黑" w:hint="eastAsia"/>
          <w:lang w:eastAsia="zh-CN"/>
          <w14:ligatures w14:val="standard"/>
        </w:rPr>
        <w:t>然后，</w:t>
      </w:r>
      <w:r w:rsidR="004362DB">
        <w:rPr>
          <w:rFonts w:ascii="微软雅黑" w:eastAsia="微软雅黑" w:hAnsi="微软雅黑" w:cs="微软雅黑" w:hint="eastAsia"/>
          <w:lang w:eastAsia="zh-CN"/>
          <w14:ligatures w14:val="standard"/>
        </w:rPr>
        <w:t>系统</w:t>
      </w:r>
      <w:r w:rsidR="008A6D54">
        <w:rPr>
          <w:rFonts w:ascii="微软雅黑" w:eastAsia="微软雅黑" w:hAnsi="微软雅黑" w:cs="微软雅黑" w:hint="eastAsia"/>
          <w:lang w:eastAsia="zh-CN"/>
          <w14:ligatures w14:val="standard"/>
        </w:rPr>
        <w:t>根据</w:t>
      </w:r>
      <w:r w:rsidR="009D643F">
        <w:rPr>
          <w:rFonts w:ascii="微软雅黑" w:eastAsia="微软雅黑" w:hAnsi="微软雅黑" w:cs="微软雅黑" w:hint="eastAsia"/>
          <w:lang w:eastAsia="zh-CN"/>
          <w14:ligatures w14:val="standard"/>
        </w:rPr>
        <w:t>换行符建立所需的索引</w:t>
      </w:r>
      <w:r w:rsidR="00A321EB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="004362DB">
        <w:rPr>
          <w:rFonts w:ascii="微软雅黑" w:eastAsia="微软雅黑" w:hAnsi="微软雅黑" w:cs="微软雅黑" w:hint="eastAsia"/>
          <w:lang w:eastAsia="zh-CN"/>
          <w14:ligatures w14:val="standard"/>
        </w:rPr>
        <w:t>通过</w:t>
      </w:r>
      <w:r w:rsidRPr="00D5165A">
        <w:rPr>
          <w:rFonts w:ascii="微软雅黑" w:eastAsia="微软雅黑" w:hAnsi="微软雅黑" w:cs="微软雅黑"/>
          <w:lang w:eastAsia="zh-CN"/>
          <w14:ligatures w14:val="standard"/>
        </w:rPr>
        <w:t>customer</w:t>
      </w:r>
      <w:r w:rsidR="009D643F">
        <w:rPr>
          <w:rFonts w:ascii="微软雅黑" w:eastAsia="微软雅黑" w:hAnsi="微软雅黑" w:cs="微软雅黑" w:hint="eastAsia"/>
          <w:lang w:eastAsia="zh-CN"/>
          <w14:ligatures w14:val="standard"/>
        </w:rPr>
        <w:t>表中换行符的地址</w:t>
      </w:r>
      <w:r w:rsidR="004362DB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A321EB">
        <w:rPr>
          <w:rFonts w:ascii="微软雅黑" w:eastAsia="微软雅黑" w:hAnsi="微软雅黑" w:cs="微软雅黑" w:hint="eastAsia"/>
          <w:lang w:eastAsia="zh-CN"/>
          <w14:ligatures w14:val="standard"/>
        </w:rPr>
        <w:t>计算得到的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每行数据的起始地址，</w:t>
      </w:r>
      <w:r w:rsidR="0036531E">
        <w:rPr>
          <w:rFonts w:ascii="微软雅黑" w:eastAsia="微软雅黑" w:hAnsi="微软雅黑" w:cs="微软雅黑" w:hint="eastAsia"/>
          <w:lang w:eastAsia="zh-CN"/>
          <w14:ligatures w14:val="standard"/>
        </w:rPr>
        <w:t>存储</w:t>
      </w:r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为</w:t>
      </w:r>
      <w:proofErr w:type="spellStart"/>
      <w:r w:rsidRPr="00D5165A">
        <w:rPr>
          <w:rFonts w:ascii="微软雅黑" w:eastAsia="微软雅黑" w:hAnsi="微软雅黑" w:cs="微软雅黑"/>
          <w:lang w:eastAsia="zh-CN"/>
          <w14:ligatures w14:val="standard"/>
        </w:rPr>
        <w:t>customer_address</w:t>
      </w:r>
      <w:proofErr w:type="spellEnd"/>
      <w:r w:rsidRPr="00D5165A">
        <w:rPr>
          <w:rFonts w:ascii="微软雅黑" w:eastAsia="微软雅黑" w:hAnsi="微软雅黑" w:cs="微软雅黑" w:hint="eastAsia"/>
          <w:lang w:eastAsia="zh-CN"/>
          <w14:ligatures w14:val="standard"/>
        </w:rPr>
        <w:t>表。</w:t>
      </w:r>
      <w:r w:rsidR="0031650B">
        <w:rPr>
          <w:rFonts w:ascii="微软雅黑" w:eastAsia="微软雅黑" w:hAnsi="微软雅黑" w:cs="微软雅黑" w:hint="eastAsia"/>
          <w:lang w:eastAsia="zh-CN"/>
          <w14:ligatures w14:val="standard"/>
        </w:rPr>
        <w:t>具体过程</w:t>
      </w:r>
      <w:r w:rsidR="0069633A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9D643F">
        <w:rPr>
          <w:rFonts w:ascii="微软雅黑" w:eastAsia="微软雅黑" w:hAnsi="微软雅黑" w:cs="微软雅黑" w:hint="eastAsia"/>
          <w:lang w:eastAsia="zh-CN"/>
          <w14:ligatures w14:val="standard"/>
        </w:rPr>
        <w:t>如图3所示。</w:t>
      </w:r>
    </w:p>
    <w:p w14:paraId="59B3F3C4" w14:textId="6F7D2B41" w:rsidR="00D5165A" w:rsidRPr="001063A0" w:rsidRDefault="001063A0" w:rsidP="001063A0">
      <w:pPr>
        <w:pStyle w:val="FigureCaption"/>
        <w:rPr>
          <w:b w:val="0"/>
          <w:bCs/>
          <w:lang w:eastAsia="ja-JP"/>
          <w14:ligatures w14:val="standard"/>
        </w:rPr>
      </w:pP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图</w:t>
      </w:r>
      <w:r w:rsidR="009D643F">
        <w:rPr>
          <w:rStyle w:val="Label"/>
          <w:b w:val="0"/>
          <w:bCs/>
          <w:lang w:eastAsia="zh-CN"/>
          <w14:ligatures w14:val="standard"/>
        </w:rPr>
        <w:t>3</w:t>
      </w: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：</w:t>
      </w:r>
      <w:r w:rsidR="009D643F"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customer表索引</w:t>
      </w:r>
    </w:p>
    <w:p w14:paraId="3F9D0538" w14:textId="62CC5B7C" w:rsidR="00D871C0" w:rsidRDefault="001D6C71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这样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，每个线程</w:t>
      </w:r>
      <w:r w:rsidR="00C723CE">
        <w:rPr>
          <w:rFonts w:ascii="微软雅黑" w:eastAsia="微软雅黑" w:hAnsi="微软雅黑" w:cs="微软雅黑" w:hint="eastAsia"/>
          <w:lang w:eastAsia="zh-CN"/>
          <w14:ligatures w14:val="standard"/>
        </w:rPr>
        <w:t>可以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根据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customer_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address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表找到它要处理的起始位置，</w:t>
      </w:r>
      <w:r w:rsidR="00350569">
        <w:rPr>
          <w:rFonts w:ascii="微软雅黑" w:eastAsia="微软雅黑" w:hAnsi="微软雅黑" w:cs="微软雅黑" w:hint="eastAsia"/>
          <w:lang w:eastAsia="zh-CN"/>
          <w14:ligatures w14:val="standard"/>
        </w:rPr>
        <w:t>从而</w:t>
      </w:r>
      <w:r w:rsidR="00810B30">
        <w:rPr>
          <w:rFonts w:ascii="微软雅黑" w:eastAsia="微软雅黑" w:hAnsi="微软雅黑" w:cs="微软雅黑" w:hint="eastAsia"/>
          <w:lang w:eastAsia="zh-CN"/>
          <w14:ligatures w14:val="standard"/>
        </w:rPr>
        <w:t>高效地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利用G</w:t>
      </w:r>
      <w:r>
        <w:rPr>
          <w:rFonts w:ascii="微软雅黑" w:eastAsia="微软雅黑" w:hAnsi="微软雅黑" w:cs="微软雅黑"/>
          <w:lang w:eastAsia="zh-CN"/>
          <w14:ligatures w14:val="standard"/>
        </w:rPr>
        <w:t>PU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的并行能力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处理各个数据。</w:t>
      </w:r>
    </w:p>
    <w:p w14:paraId="3938BD97" w14:textId="42F08BD9" w:rsidR="001063A0" w:rsidRPr="00411C21" w:rsidRDefault="00D871C0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同时，</w:t>
      </w:r>
      <w:r w:rsidR="00C17199">
        <w:rPr>
          <w:rFonts w:ascii="微软雅黑" w:eastAsia="微软雅黑" w:hAnsi="微软雅黑" w:cs="微软雅黑" w:hint="eastAsia"/>
          <w:lang w:eastAsia="zh-CN"/>
          <w14:ligatures w14:val="standard"/>
        </w:rPr>
        <w:t>在处理</w:t>
      </w:r>
      <w:proofErr w:type="spellStart"/>
      <w:r w:rsidR="00C17199" w:rsidRPr="00D5165A">
        <w:rPr>
          <w:rFonts w:ascii="微软雅黑" w:eastAsia="微软雅黑" w:hAnsi="微软雅黑" w:cs="微软雅黑"/>
          <w:lang w:eastAsia="zh-CN"/>
          <w14:ligatures w14:val="standard"/>
        </w:rPr>
        <w:t>customer_address</w:t>
      </w:r>
      <w:proofErr w:type="spellEnd"/>
      <w:r w:rsidR="00C17199">
        <w:rPr>
          <w:rFonts w:ascii="微软雅黑" w:eastAsia="微软雅黑" w:hAnsi="微软雅黑" w:cs="微软雅黑" w:hint="eastAsia"/>
          <w:lang w:eastAsia="zh-CN"/>
          <w14:ligatures w14:val="standard"/>
        </w:rPr>
        <w:t>表的过程中，</w:t>
      </w:r>
      <w:r w:rsidR="009D643F">
        <w:rPr>
          <w:rFonts w:ascii="微软雅黑" w:eastAsia="微软雅黑" w:hAnsi="微软雅黑" w:cs="微软雅黑" w:hint="eastAsia"/>
          <w:lang w:eastAsia="zh-CN"/>
          <w14:ligatures w14:val="standard"/>
        </w:rPr>
        <w:t>我们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采用</w:t>
      </w:r>
      <w:r w:rsidR="00B835A5">
        <w:rPr>
          <w:rFonts w:ascii="微软雅黑" w:eastAsia="微软雅黑" w:hAnsi="微软雅黑" w:cs="微软雅黑" w:hint="eastAsia"/>
          <w:lang w:eastAsia="zh-CN"/>
          <w14:ligatures w14:val="standard"/>
        </w:rPr>
        <w:t>了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编码压缩的方式</w:t>
      </w:r>
      <w:r w:rsidR="00C51A3A">
        <w:rPr>
          <w:rFonts w:ascii="微软雅黑" w:eastAsia="微软雅黑" w:hAnsi="微软雅黑" w:cs="微软雅黑" w:hint="eastAsia"/>
          <w:lang w:eastAsia="zh-CN"/>
          <w14:ligatures w14:val="standard"/>
        </w:rPr>
        <w:t>进行了数据压缩。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将customer表中的</w:t>
      </w:r>
      <w:proofErr w:type="spellStart"/>
      <w:r w:rsidR="001063A0" w:rsidRPr="00241E54">
        <w:rPr>
          <w:rFonts w:ascii="微软雅黑" w:eastAsia="微软雅黑" w:hAnsi="微软雅黑" w:cs="微软雅黑"/>
          <w:lang w:eastAsia="zh-CN"/>
          <w14:ligatures w14:val="standard"/>
        </w:rPr>
        <w:t>c_mkgsegment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字段压缩成数值，再将对应的数值根据</w:t>
      </w:r>
      <w:proofErr w:type="spellStart"/>
      <w:r w:rsidR="001063A0" w:rsidRPr="00656FF1">
        <w:rPr>
          <w:rFonts w:ascii="微软雅黑" w:eastAsia="微软雅黑" w:hAnsi="微软雅黑" w:cs="微软雅黑"/>
          <w:lang w:eastAsia="zh-CN"/>
          <w14:ligatures w14:val="standard"/>
        </w:rPr>
        <w:t>c_custkey</w:t>
      </w:r>
      <w:proofErr w:type="spellEnd"/>
      <w:r w:rsidR="001063A0" w:rsidRPr="00656FF1">
        <w:rPr>
          <w:rFonts w:ascii="微软雅黑" w:eastAsia="微软雅黑" w:hAnsi="微软雅黑" w:cs="微软雅黑" w:hint="eastAsia"/>
          <w:lang w:eastAsia="zh-CN"/>
          <w14:ligatures w14:val="standard"/>
        </w:rPr>
        <w:t>保存在hash数组中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9F77CE">
        <w:rPr>
          <w:rFonts w:ascii="微软雅黑" w:eastAsia="微软雅黑" w:hAnsi="微软雅黑" w:cs="微软雅黑" w:hint="eastAsia"/>
          <w:lang w:eastAsia="zh-CN"/>
          <w14:ligatures w14:val="standard"/>
        </w:rPr>
        <w:t>然后</w:t>
      </w:r>
      <w:r w:rsidR="006A63FE">
        <w:rPr>
          <w:rFonts w:ascii="微软雅黑" w:eastAsia="微软雅黑" w:hAnsi="微软雅黑" w:cs="微软雅黑" w:hint="eastAsia"/>
          <w:lang w:eastAsia="zh-CN"/>
          <w14:ligatures w14:val="standard"/>
        </w:rPr>
        <w:t>将整个hash数组</w:t>
      </w:r>
      <w:r w:rsidR="009F77CE">
        <w:rPr>
          <w:rFonts w:ascii="微软雅黑" w:eastAsia="微软雅黑" w:hAnsi="微软雅黑" w:cs="微软雅黑" w:hint="eastAsia"/>
          <w:lang w:eastAsia="zh-CN"/>
          <w14:ligatures w14:val="standard"/>
        </w:rPr>
        <w:t>存储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为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cid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department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表。</w:t>
      </w:r>
    </w:p>
    <w:p w14:paraId="1826A679" w14:textId="78A273E7" w:rsidR="006914AA" w:rsidRDefault="00BC24B3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3360" behindDoc="0" locked="0" layoutInCell="1" allowOverlap="1" wp14:anchorId="1AF3E133" wp14:editId="6A6E3B24">
            <wp:simplePos x="0" y="0"/>
            <wp:positionH relativeFrom="column">
              <wp:posOffset>0</wp:posOffset>
            </wp:positionH>
            <wp:positionV relativeFrom="paragraph">
              <wp:posOffset>1406525</wp:posOffset>
            </wp:positionV>
            <wp:extent cx="2919730" cy="1304925"/>
            <wp:effectExtent l="0" t="0" r="1270" b="0"/>
            <wp:wrapThrough wrapText="bothSides">
              <wp:wrapPolygon edited="0">
                <wp:start x="0" y="0"/>
                <wp:lineTo x="0" y="21022"/>
                <wp:lineTo x="21421" y="21022"/>
                <wp:lineTo x="21421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对于order表，为了充分利用机器的两个GPU</w:t>
      </w:r>
      <w:r w:rsidR="00253A84">
        <w:rPr>
          <w:rFonts w:ascii="微软雅黑" w:eastAsia="微软雅黑" w:hAnsi="微软雅黑" w:cs="微软雅黑" w:hint="eastAsia"/>
          <w:lang w:eastAsia="zh-CN"/>
          <w14:ligatures w14:val="standard"/>
        </w:rPr>
        <w:t>，减少其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重叠功能</w:t>
      </w:r>
      <w:r w:rsidR="00253A84">
        <w:rPr>
          <w:rFonts w:ascii="微软雅黑" w:eastAsia="微软雅黑" w:hAnsi="微软雅黑" w:cs="微软雅黑" w:hint="eastAsia"/>
          <w:lang w:eastAsia="zh-CN"/>
          <w14:ligatures w14:val="standard"/>
        </w:rPr>
        <w:t>的等待时间</w:t>
      </w:r>
      <w:r w:rsidR="006914AA">
        <w:rPr>
          <w:rFonts w:ascii="微软雅黑" w:eastAsia="微软雅黑" w:hAnsi="微软雅黑" w:cs="微软雅黑" w:hint="eastAsia"/>
          <w:lang w:eastAsia="zh-CN"/>
          <w14:ligatures w14:val="standard"/>
        </w:rPr>
        <w:t>，我们的系统采用了流的处理方式</w:t>
      </w:r>
      <w:r w:rsidR="00435B5D">
        <w:rPr>
          <w:rFonts w:ascii="微软雅黑" w:eastAsia="微软雅黑" w:hAnsi="微软雅黑" w:cs="微软雅黑" w:hint="eastAsia"/>
          <w:vertAlign w:val="superscript"/>
          <w:lang w:eastAsia="zh-CN"/>
          <w14:ligatures w14:val="standard"/>
        </w:rPr>
        <w:t>[</w:t>
      </w:r>
      <w:r w:rsidR="00435B5D">
        <w:rPr>
          <w:rFonts w:ascii="微软雅黑" w:eastAsia="微软雅黑" w:hAnsi="微软雅黑" w:cs="微软雅黑"/>
          <w:vertAlign w:val="superscript"/>
          <w:lang w:eastAsia="zh-CN"/>
          <w14:ligatures w14:val="standard"/>
        </w:rPr>
        <w:t>2</w:t>
      </w:r>
      <w:r w:rsidR="00435B5D">
        <w:rPr>
          <w:rFonts w:ascii="微软雅黑" w:eastAsia="微软雅黑" w:hAnsi="微软雅黑" w:cs="微软雅黑" w:hint="eastAsia"/>
          <w:vertAlign w:val="superscript"/>
          <w:lang w:eastAsia="zh-CN"/>
          <w14:ligatures w14:val="standard"/>
        </w:rPr>
        <w:t>]</w:t>
      </w:r>
      <w:r w:rsidR="006914AA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457A25AF" w14:textId="45E0D126" w:rsidR="001063A0" w:rsidRDefault="001063A0" w:rsidP="00902694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每个GPU</w:t>
      </w:r>
      <w:r w:rsidR="003D7BFA">
        <w:rPr>
          <w:rFonts w:ascii="微软雅黑" w:eastAsia="微软雅黑" w:hAnsi="微软雅黑" w:cs="微软雅黑" w:hint="eastAsia"/>
          <w:lang w:eastAsia="zh-CN"/>
          <w14:ligatures w14:val="standard"/>
        </w:rPr>
        <w:t>被分配了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2个流，</w:t>
      </w:r>
      <w:r w:rsidR="009D643F">
        <w:rPr>
          <w:rFonts w:ascii="微软雅黑" w:eastAsia="微软雅黑" w:hAnsi="微软雅黑" w:cs="微软雅黑" w:hint="eastAsia"/>
          <w:lang w:eastAsia="zh-CN"/>
          <w14:ligatures w14:val="standard"/>
        </w:rPr>
        <w:t>从而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可以由4个流各自处理order表的4个部分</w:t>
      </w:r>
      <w:r w:rsidR="009D643F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为了加速CPU对GPU</w:t>
      </w:r>
      <w:r w:rsidR="009D643F">
        <w:rPr>
          <w:rFonts w:ascii="微软雅黑" w:eastAsia="微软雅黑" w:hAnsi="微软雅黑" w:cs="微软雅黑" w:hint="eastAsia"/>
          <w:lang w:eastAsia="zh-CN"/>
          <w14:ligatures w14:val="standard"/>
        </w:rPr>
        <w:t>的响应，系统</w:t>
      </w:r>
      <w:r w:rsidR="004D2D4A">
        <w:rPr>
          <w:rFonts w:ascii="微软雅黑" w:eastAsia="微软雅黑" w:hAnsi="微软雅黑" w:cs="微软雅黑" w:hint="eastAsia"/>
          <w:lang w:eastAsia="zh-CN"/>
          <w14:ligatures w14:val="standard"/>
        </w:rPr>
        <w:t>为</w:t>
      </w:r>
      <w:r>
        <w:rPr>
          <w:rFonts w:ascii="微软雅黑" w:eastAsia="微软雅黑" w:hAnsi="微软雅黑" w:cs="微软雅黑"/>
          <w:lang w:eastAsia="zh-CN"/>
          <w14:ligatures w14:val="standard"/>
        </w:rPr>
        <w:t>CPU</w:t>
      </w:r>
      <w:r w:rsidR="004D2D4A">
        <w:rPr>
          <w:rFonts w:ascii="微软雅黑" w:eastAsia="微软雅黑" w:hAnsi="微软雅黑" w:cs="微软雅黑" w:hint="eastAsia"/>
          <w:lang w:eastAsia="zh-CN"/>
          <w14:ligatures w14:val="standard"/>
        </w:rPr>
        <w:t>分配了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4个线程，让每个</w:t>
      </w:r>
      <w:r w:rsidR="004D2D4A">
        <w:rPr>
          <w:rFonts w:ascii="微软雅黑" w:eastAsia="微软雅黑" w:hAnsi="微软雅黑" w:cs="微软雅黑" w:hint="eastAsia"/>
          <w:lang w:eastAsia="zh-CN"/>
          <w14:ligatures w14:val="standard"/>
        </w:rPr>
        <w:t>C</w:t>
      </w:r>
      <w:r w:rsidR="004D2D4A">
        <w:rPr>
          <w:rFonts w:ascii="微软雅黑" w:eastAsia="微软雅黑" w:hAnsi="微软雅黑" w:cs="微软雅黑"/>
          <w:lang w:eastAsia="zh-CN"/>
          <w14:ligatures w14:val="standard"/>
        </w:rPr>
        <w:t>PU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线程</w:t>
      </w:r>
      <w:r w:rsidR="004D2D4A">
        <w:rPr>
          <w:rFonts w:ascii="微软雅黑" w:eastAsia="微软雅黑" w:hAnsi="微软雅黑" w:cs="微软雅黑" w:hint="eastAsia"/>
          <w:lang w:eastAsia="zh-CN"/>
          <w14:ligatures w14:val="standard"/>
        </w:rPr>
        <w:t>分别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负责GPU的一个流。</w:t>
      </w:r>
      <w:r w:rsidR="00BC24B3">
        <w:rPr>
          <w:rFonts w:ascii="微软雅黑" w:eastAsia="微软雅黑" w:hAnsi="微软雅黑" w:cs="微软雅黑" w:hint="eastAsia"/>
          <w:lang w:eastAsia="zh-CN"/>
          <w14:ligatures w14:val="standard"/>
        </w:rPr>
        <w:t>具体流程如图4所示。</w:t>
      </w:r>
    </w:p>
    <w:p w14:paraId="51BE0C18" w14:textId="4A19565C" w:rsidR="001063A0" w:rsidRPr="001063A0" w:rsidRDefault="001063A0" w:rsidP="001063A0">
      <w:pPr>
        <w:pStyle w:val="FigureCaption"/>
        <w:rPr>
          <w:b w:val="0"/>
          <w:bCs/>
          <w:lang w:eastAsia="ja-JP"/>
          <w14:ligatures w14:val="standard"/>
        </w:rPr>
      </w:pP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图</w:t>
      </w:r>
      <w:r w:rsidR="00BC24B3">
        <w:rPr>
          <w:rStyle w:val="Label"/>
          <w:b w:val="0"/>
          <w:bCs/>
          <w:lang w:eastAsia="zh-CN"/>
          <w14:ligatures w14:val="standard"/>
        </w:rPr>
        <w:t>4</w:t>
      </w: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：</w:t>
      </w:r>
      <w:r w:rsidR="009D643F"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多线程处理模式</w:t>
      </w:r>
    </w:p>
    <w:p w14:paraId="25CD10FE" w14:textId="5AF88FDE" w:rsidR="001063A0" w:rsidRDefault="009D643F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划分出的每一个部分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采用与处理customer表类似的</w:t>
      </w:r>
      <w:proofErr w:type="spellStart"/>
      <w:r w:rsidR="001063A0" w:rsidRPr="00751112">
        <w:rPr>
          <w:rFonts w:ascii="微软雅黑" w:eastAsia="微软雅黑" w:hAnsi="微软雅黑" w:cs="微软雅黑"/>
          <w:lang w:eastAsia="zh-CN"/>
          <w14:ligatures w14:val="standard"/>
        </w:rPr>
        <w:t>Blelloch</w:t>
      </w:r>
      <w:proofErr w:type="spellEnd"/>
      <w:r w:rsidR="001063A0" w:rsidRPr="00751112">
        <w:rPr>
          <w:rFonts w:ascii="微软雅黑" w:eastAsia="微软雅黑" w:hAnsi="微软雅黑" w:cs="微软雅黑"/>
          <w:lang w:eastAsia="zh-CN"/>
          <w14:ligatures w14:val="standard"/>
        </w:rPr>
        <w:t xml:space="preserve"> Scan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算法</w:t>
      </w:r>
      <w:r w:rsidR="00834CD4">
        <w:rPr>
          <w:rFonts w:ascii="微软雅黑" w:eastAsia="微软雅黑" w:hAnsi="微软雅黑" w:cs="微软雅黑"/>
          <w:vertAlign w:val="superscript"/>
          <w:lang w:eastAsia="zh-CN"/>
          <w14:ligatures w14:val="standard"/>
        </w:rPr>
        <w:t>[1]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求出order</w:t>
      </w:r>
      <w:r w:rsidR="0020738D">
        <w:rPr>
          <w:rFonts w:ascii="微软雅黑" w:eastAsia="微软雅黑" w:hAnsi="微软雅黑" w:cs="微软雅黑" w:hint="eastAsia"/>
          <w:lang w:eastAsia="zh-CN"/>
          <w14:ligatures w14:val="standard"/>
        </w:rPr>
        <w:t>表中每行数据每个属性的起始地址，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每个线程单独处理每行数据的每个属性。</w:t>
      </w:r>
    </w:p>
    <w:p w14:paraId="0231B8CD" w14:textId="7782D1EC" w:rsidR="009D3CB6" w:rsidRDefault="00F574B7" w:rsidP="005D51B7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之后，系统按照以下步骤生成</w:t>
      </w:r>
      <w:proofErr w:type="spellStart"/>
      <w:r w:rsidR="0073363A">
        <w:rPr>
          <w:rFonts w:ascii="微软雅黑" w:eastAsia="微软雅黑" w:hAnsi="微软雅黑" w:cs="微软雅黑" w:hint="eastAsia"/>
          <w:lang w:eastAsia="zh-CN"/>
          <w14:ligatures w14:val="standard"/>
        </w:rPr>
        <w:t>compress</w:t>
      </w:r>
      <w:r w:rsidR="0073363A">
        <w:rPr>
          <w:rFonts w:ascii="微软雅黑" w:eastAsia="微软雅黑" w:hAnsi="微软雅黑" w:cs="微软雅黑"/>
          <w:lang w:eastAsia="zh-CN"/>
          <w14:ligatures w14:val="standard"/>
        </w:rPr>
        <w:t>_order</w:t>
      </w:r>
      <w:proofErr w:type="spellEnd"/>
      <w:r w:rsidR="0073363A">
        <w:rPr>
          <w:rFonts w:ascii="微软雅黑" w:eastAsia="微软雅黑" w:hAnsi="微软雅黑" w:cs="微软雅黑" w:hint="eastAsia"/>
          <w:lang w:eastAsia="zh-CN"/>
          <w14:ligatures w14:val="standard"/>
        </w:rPr>
        <w:t>表</w:t>
      </w:r>
      <w:r w:rsidR="0073363A">
        <w:rPr>
          <w:rFonts w:ascii="微软雅黑" w:eastAsia="微软雅黑" w:hAnsi="微软雅黑" w:cs="微软雅黑" w:hint="eastAsia"/>
          <w:lang w:eastAsia="zh-CN"/>
          <w14:ligatures w14:val="standard"/>
        </w:rPr>
        <w:t>：</w:t>
      </w:r>
    </w:p>
    <w:p w14:paraId="3A5125F3" w14:textId="56299BE7" w:rsidR="00974A53" w:rsidRDefault="006E6ACC" w:rsidP="00974A53">
      <w:pPr>
        <w:pStyle w:val="Abstract"/>
        <w:numPr>
          <w:ilvl w:val="0"/>
          <w:numId w:val="22"/>
        </w:numPr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将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order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表中的</w:t>
      </w:r>
      <w:proofErr w:type="spellStart"/>
      <w:r w:rsidR="001063A0" w:rsidRPr="008A69D3">
        <w:rPr>
          <w:rFonts w:ascii="微软雅黑" w:eastAsia="微软雅黑" w:hAnsi="微软雅黑" w:cs="微软雅黑"/>
          <w:lang w:eastAsia="zh-CN"/>
          <w14:ligatures w14:val="standard"/>
        </w:rPr>
        <w:t>o_custkey</w:t>
      </w:r>
      <w:proofErr w:type="spellEnd"/>
      <w:r w:rsidR="001063A0" w:rsidRPr="008A69D3">
        <w:rPr>
          <w:rFonts w:ascii="微软雅黑" w:eastAsia="微软雅黑" w:hAnsi="微软雅黑" w:cs="微软雅黑" w:hint="eastAsia"/>
          <w:lang w:eastAsia="zh-CN"/>
          <w14:ligatures w14:val="standard"/>
        </w:rPr>
        <w:t>字段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根据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cid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department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表替换成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department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_typ</w:t>
      </w:r>
      <w:r w:rsidR="00D477E5">
        <w:rPr>
          <w:rFonts w:ascii="微软雅黑" w:eastAsia="微软雅黑" w:hAnsi="微软雅黑" w:cs="微软雅黑" w:hint="eastAsia"/>
          <w:lang w:eastAsia="zh-CN"/>
          <w14:ligatures w14:val="standard"/>
        </w:rPr>
        <w:t>e</w:t>
      </w:r>
      <w:proofErr w:type="spellEnd"/>
      <w:r w:rsidR="005D51B7">
        <w:rPr>
          <w:rFonts w:ascii="微软雅黑" w:eastAsia="微软雅黑" w:hAnsi="微软雅黑" w:cs="微软雅黑" w:hint="eastAsia"/>
          <w:lang w:eastAsia="zh-CN"/>
          <w14:ligatures w14:val="standard"/>
        </w:rPr>
        <w:t>；</w:t>
      </w:r>
    </w:p>
    <w:p w14:paraId="6EC87732" w14:textId="1FB6CBBF" w:rsidR="005D51B7" w:rsidRDefault="00D477E5" w:rsidP="00974A53">
      <w:pPr>
        <w:pStyle w:val="Abstract"/>
        <w:numPr>
          <w:ilvl w:val="0"/>
          <w:numId w:val="22"/>
        </w:numPr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将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order表中的</w:t>
      </w:r>
      <w:proofErr w:type="spellStart"/>
      <w:r w:rsidR="001063A0" w:rsidRPr="00241E54">
        <w:rPr>
          <w:rFonts w:ascii="微软雅黑" w:eastAsia="微软雅黑" w:hAnsi="微软雅黑" w:cs="微软雅黑"/>
          <w:lang w:eastAsia="zh-CN"/>
          <w14:ligatures w14:val="standard"/>
        </w:rPr>
        <w:t>c_orderdate</w:t>
      </w:r>
      <w:proofErr w:type="spellEnd"/>
      <w:r w:rsidR="001063A0" w:rsidRPr="00241E54">
        <w:rPr>
          <w:rFonts w:ascii="微软雅黑" w:eastAsia="微软雅黑" w:hAnsi="微软雅黑" w:cs="微软雅黑" w:hint="eastAsia"/>
          <w:lang w:eastAsia="zh-CN"/>
          <w14:ligatures w14:val="standard"/>
        </w:rPr>
        <w:t>字段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通过</w:t>
      </w:r>
      <w:r w:rsidR="001063A0" w:rsidRPr="00241E54">
        <w:rPr>
          <w:rFonts w:ascii="微软雅黑" w:eastAsia="微软雅黑" w:hAnsi="微软雅黑" w:cs="微软雅黑" w:hint="eastAsia"/>
          <w:lang w:eastAsia="zh-CN"/>
          <w14:ligatures w14:val="standard"/>
        </w:rPr>
        <w:t>增量压缩的方式形成0-3000</w:t>
      </w:r>
      <w:r w:rsidR="00981F52">
        <w:rPr>
          <w:rFonts w:ascii="微软雅黑" w:eastAsia="微软雅黑" w:hAnsi="微软雅黑" w:cs="微软雅黑" w:hint="eastAsia"/>
          <w:lang w:eastAsia="zh-CN"/>
          <w14:ligatures w14:val="standard"/>
        </w:rPr>
        <w:t>范围内的数值</w:t>
      </w:r>
      <w:r w:rsidR="005D51B7">
        <w:rPr>
          <w:rFonts w:ascii="微软雅黑" w:eastAsia="微软雅黑" w:hAnsi="微软雅黑" w:cs="微软雅黑" w:hint="eastAsia"/>
          <w:lang w:eastAsia="zh-CN"/>
          <w14:ligatures w14:val="standard"/>
        </w:rPr>
        <w:t>；</w:t>
      </w:r>
    </w:p>
    <w:p w14:paraId="4711A50F" w14:textId="49AC9943" w:rsidR="001063A0" w:rsidRDefault="003B588E" w:rsidP="00974A53">
      <w:pPr>
        <w:pStyle w:val="Abstract"/>
        <w:numPr>
          <w:ilvl w:val="0"/>
          <w:numId w:val="22"/>
        </w:numPr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将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department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_type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与日期合并，根据order表中</w:t>
      </w:r>
      <w:proofErr w:type="spellStart"/>
      <w:r w:rsidR="001063A0" w:rsidRPr="00241E54">
        <w:rPr>
          <w:rFonts w:ascii="微软雅黑" w:eastAsia="微软雅黑" w:hAnsi="微软雅黑" w:cs="微软雅黑"/>
          <w:lang w:eastAsia="zh-CN"/>
          <w14:ligatures w14:val="standard"/>
        </w:rPr>
        <w:t>o_orderkey</w:t>
      </w:r>
      <w:proofErr w:type="spellEnd"/>
      <w:r w:rsidR="001063A0" w:rsidRPr="00241E54">
        <w:rPr>
          <w:rFonts w:ascii="微软雅黑" w:eastAsia="微软雅黑" w:hAnsi="微软雅黑" w:cs="微软雅黑" w:hint="eastAsia"/>
          <w:lang w:eastAsia="zh-CN"/>
          <w14:ligatures w14:val="standard"/>
        </w:rPr>
        <w:t>的值来存放order的地址</w:t>
      </w:r>
      <w:r w:rsidR="005D51B7">
        <w:rPr>
          <w:rFonts w:ascii="微软雅黑" w:eastAsia="微软雅黑" w:hAnsi="微软雅黑" w:cs="微软雅黑" w:hint="eastAsia"/>
          <w:lang w:eastAsia="zh-CN"/>
          <w14:ligatures w14:val="standard"/>
        </w:rPr>
        <w:t>；</w:t>
      </w:r>
    </w:p>
    <w:p w14:paraId="4D68FD23" w14:textId="44BC22E5" w:rsidR="005D51B7" w:rsidRPr="00AC0613" w:rsidRDefault="00AC0613" w:rsidP="00AC0613">
      <w:pPr>
        <w:pStyle w:val="Abstract"/>
        <w:numPr>
          <w:ilvl w:val="0"/>
          <w:numId w:val="22"/>
        </w:numPr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在完成以上的操作后，即可把获得的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compress</w:t>
      </w:r>
      <w:r>
        <w:rPr>
          <w:rFonts w:ascii="微软雅黑" w:eastAsia="微软雅黑" w:hAnsi="微软雅黑" w:cs="微软雅黑"/>
          <w:lang w:eastAsia="zh-CN"/>
          <w14:ligatures w14:val="standard"/>
        </w:rPr>
        <w:t>_order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表存入磁盘；</w:t>
      </w:r>
    </w:p>
    <w:p w14:paraId="1A7FDB5F" w14:textId="41F0D427" w:rsidR="001063A0" w:rsidRDefault="001063A0" w:rsidP="00981F52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对于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lineitem</w:t>
      </w:r>
      <w:proofErr w:type="spellEnd"/>
      <w:r w:rsidR="00981F52">
        <w:rPr>
          <w:rFonts w:ascii="微软雅黑" w:eastAsia="微软雅黑" w:hAnsi="微软雅黑" w:cs="微软雅黑" w:hint="eastAsia"/>
          <w:lang w:eastAsia="zh-CN"/>
          <w14:ligatures w14:val="standard"/>
        </w:rPr>
        <w:t>表，系统为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GPU</w:t>
      </w:r>
      <w:r w:rsidR="0020464B">
        <w:rPr>
          <w:rFonts w:ascii="微软雅黑" w:eastAsia="微软雅黑" w:hAnsi="微软雅黑" w:cs="微软雅黑" w:hint="eastAsia"/>
          <w:lang w:eastAsia="zh-CN"/>
          <w14:ligatures w14:val="standard"/>
        </w:rPr>
        <w:t>分配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4个流，</w:t>
      </w:r>
      <w:r w:rsidR="006E448D">
        <w:rPr>
          <w:rFonts w:ascii="微软雅黑" w:eastAsia="微软雅黑" w:hAnsi="微软雅黑" w:cs="微软雅黑" w:hint="eastAsia"/>
          <w:lang w:eastAsia="zh-CN"/>
          <w14:ligatures w14:val="standard"/>
        </w:rPr>
        <w:t>分16轮处理</w:t>
      </w:r>
      <w:r w:rsidR="006E448D">
        <w:rPr>
          <w:rFonts w:ascii="微软雅黑" w:eastAsia="微软雅黑" w:hAnsi="微软雅黑" w:cs="微软雅黑" w:hint="eastAsia"/>
          <w:lang w:eastAsia="zh-CN"/>
          <w14:ligatures w14:val="standard"/>
        </w:rPr>
        <w:t>让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每个</w:t>
      </w:r>
      <w:proofErr w:type="gram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流处理</w:t>
      </w:r>
      <w:proofErr w:type="spellStart"/>
      <w:proofErr w:type="gram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lineitem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表的16个部分。采用</w:t>
      </w:r>
      <w:proofErr w:type="spellStart"/>
      <w:r w:rsidRPr="00751112">
        <w:rPr>
          <w:rFonts w:ascii="微软雅黑" w:eastAsia="微软雅黑" w:hAnsi="微软雅黑" w:cs="微软雅黑"/>
          <w:lang w:eastAsia="zh-CN"/>
          <w14:ligatures w14:val="standard"/>
        </w:rPr>
        <w:t>Blelloch</w:t>
      </w:r>
      <w:proofErr w:type="spellEnd"/>
      <w:r w:rsidRPr="00751112">
        <w:rPr>
          <w:rFonts w:ascii="微软雅黑" w:eastAsia="微软雅黑" w:hAnsi="微软雅黑" w:cs="微软雅黑"/>
          <w:lang w:eastAsia="zh-CN"/>
          <w14:ligatures w14:val="standard"/>
        </w:rPr>
        <w:t xml:space="preserve"> Scan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算法求出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lineitem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表中每行数据每个属性的起始</w:t>
      </w:r>
      <w:r w:rsidR="00981F52">
        <w:rPr>
          <w:rFonts w:ascii="微软雅黑" w:eastAsia="微软雅黑" w:hAnsi="微软雅黑" w:cs="微软雅黑" w:hint="eastAsia"/>
          <w:lang w:eastAsia="zh-CN"/>
          <w14:ligatures w14:val="standard"/>
        </w:rPr>
        <w:t>地址，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让每个线程单独处理每行数据的每个属性。</w:t>
      </w:r>
    </w:p>
    <w:p w14:paraId="4C62DE23" w14:textId="56D10DC9" w:rsidR="00F63118" w:rsidRDefault="0047459E" w:rsidP="00AF4105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之后，系统</w:t>
      </w:r>
      <w:r w:rsidR="00F63118">
        <w:rPr>
          <w:rFonts w:ascii="微软雅黑" w:eastAsia="微软雅黑" w:hAnsi="微软雅黑" w:cs="微软雅黑" w:hint="eastAsia"/>
          <w:lang w:eastAsia="zh-CN"/>
          <w14:ligatures w14:val="standard"/>
        </w:rPr>
        <w:t>对</w:t>
      </w:r>
      <w:proofErr w:type="spellStart"/>
      <w:r w:rsidR="009442EA">
        <w:rPr>
          <w:rFonts w:ascii="微软雅黑" w:eastAsia="微软雅黑" w:hAnsi="微软雅黑" w:cs="微软雅黑" w:hint="eastAsia"/>
          <w:lang w:eastAsia="zh-CN"/>
          <w14:ligatures w14:val="standard"/>
        </w:rPr>
        <w:t>lineitem</w:t>
      </w:r>
      <w:proofErr w:type="spellEnd"/>
      <w:r w:rsidR="009442EA">
        <w:rPr>
          <w:rFonts w:ascii="微软雅黑" w:eastAsia="微软雅黑" w:hAnsi="微软雅黑" w:cs="微软雅黑" w:hint="eastAsia"/>
          <w:lang w:eastAsia="zh-CN"/>
          <w14:ligatures w14:val="standard"/>
        </w:rPr>
        <w:t>表和customer表</w:t>
      </w:r>
      <w:r w:rsidR="009442EA">
        <w:rPr>
          <w:rFonts w:ascii="微软雅黑" w:eastAsia="微软雅黑" w:hAnsi="微软雅黑" w:cs="微软雅黑" w:hint="eastAsia"/>
          <w:lang w:eastAsia="zh-CN"/>
          <w14:ligatures w14:val="standard"/>
        </w:rPr>
        <w:t>同时进行操作，</w:t>
      </w:r>
      <w:r w:rsidR="00F63118">
        <w:rPr>
          <w:rFonts w:ascii="微软雅黑" w:eastAsia="微软雅黑" w:hAnsi="微软雅黑" w:cs="微软雅黑" w:hint="eastAsia"/>
          <w:lang w:eastAsia="zh-CN"/>
          <w14:ligatures w14:val="standard"/>
        </w:rPr>
        <w:t>在建立索引的过程中，</w:t>
      </w:r>
      <w:proofErr w:type="spellStart"/>
      <w:r w:rsidR="00F63118">
        <w:rPr>
          <w:rFonts w:ascii="微软雅黑" w:eastAsia="微软雅黑" w:hAnsi="微软雅黑" w:cs="微软雅黑" w:hint="eastAsia"/>
          <w:lang w:eastAsia="zh-CN"/>
          <w14:ligatures w14:val="standard"/>
        </w:rPr>
        <w:t>lineitem</w:t>
      </w:r>
      <w:proofErr w:type="spellEnd"/>
      <w:r w:rsidR="00F63118">
        <w:rPr>
          <w:rFonts w:ascii="微软雅黑" w:eastAsia="微软雅黑" w:hAnsi="微软雅黑" w:cs="微软雅黑" w:hint="eastAsia"/>
          <w:lang w:eastAsia="zh-CN"/>
          <w14:ligatures w14:val="standard"/>
        </w:rPr>
        <w:t>表和customer表数据被转换成了如图</w:t>
      </w:r>
      <w:proofErr w:type="gramStart"/>
      <w:r w:rsidR="00F63118">
        <w:rPr>
          <w:rFonts w:ascii="微软雅黑" w:eastAsia="微软雅黑" w:hAnsi="微软雅黑" w:cs="微软雅黑" w:hint="eastAsia"/>
          <w:lang w:eastAsia="zh-CN"/>
          <w14:ligatures w14:val="standard"/>
        </w:rPr>
        <w:t>5所示新的</w:t>
      </w:r>
      <w:proofErr w:type="gramEnd"/>
      <w:r w:rsidR="00F63118">
        <w:rPr>
          <w:rFonts w:ascii="微软雅黑" w:eastAsia="微软雅黑" w:hAnsi="微软雅黑" w:cs="微软雅黑" w:hint="eastAsia"/>
          <w:lang w:eastAsia="zh-CN"/>
          <w14:ligatures w14:val="standard"/>
        </w:rPr>
        <w:t>数据结构。</w:t>
      </w:r>
    </w:p>
    <w:p w14:paraId="07F0B890" w14:textId="77777777" w:rsidR="00F63118" w:rsidRPr="00BC24B3" w:rsidRDefault="00F63118" w:rsidP="00F63118">
      <w:pPr>
        <w:pStyle w:val="FigureCaption"/>
        <w:rPr>
          <w:b w:val="0"/>
          <w:bCs/>
          <w:lang w:eastAsia="ja-JP"/>
          <w14:ligatures w14:val="standard"/>
        </w:rPr>
      </w:pPr>
      <w:r w:rsidRPr="00BC24B3">
        <w:rPr>
          <w:rFonts w:ascii="微软雅黑" w:eastAsia="微软雅黑" w:hAnsi="微软雅黑" w:cs="微软雅黑"/>
          <w:noProof/>
          <w:lang w:eastAsia="zh-CN"/>
          <w14:ligatures w14:val="standard"/>
        </w:rPr>
        <w:drawing>
          <wp:inline distT="0" distB="0" distL="0" distR="0" wp14:anchorId="38E5299B" wp14:editId="4A79E91D">
            <wp:extent cx="3048000" cy="13328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图</w:t>
      </w:r>
      <w:r>
        <w:rPr>
          <w:rStyle w:val="Label"/>
          <w:b w:val="0"/>
          <w:bCs/>
          <w:lang w:eastAsia="zh-CN"/>
          <w14:ligatures w14:val="standard"/>
        </w:rPr>
        <w:t>4</w:t>
      </w:r>
      <w:r>
        <w:rPr>
          <w:rStyle w:val="Label"/>
          <w:rFonts w:ascii="微软雅黑" w:eastAsia="微软雅黑" w:hAnsi="微软雅黑" w:cs="微软雅黑" w:hint="eastAsia"/>
          <w:b w:val="0"/>
          <w:bCs/>
          <w:lang w:eastAsia="zh-CN"/>
          <w14:ligatures w14:val="standard"/>
        </w:rPr>
        <w:t>：多线程处理模式</w:t>
      </w:r>
    </w:p>
    <w:p w14:paraId="22D40F89" w14:textId="7FD776B7" w:rsidR="0047459E" w:rsidRDefault="0047459E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具体步骤分为如下几步：</w:t>
      </w:r>
    </w:p>
    <w:p w14:paraId="0C8E6E93" w14:textId="77777777" w:rsidR="00F35ED4" w:rsidRDefault="00F35ED4" w:rsidP="000F697A">
      <w:pPr>
        <w:pStyle w:val="Abstract"/>
        <w:numPr>
          <w:ilvl w:val="0"/>
          <w:numId w:val="24"/>
        </w:numPr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将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lineitem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表中</w:t>
      </w:r>
      <w:proofErr w:type="spellStart"/>
      <w:r w:rsidR="001063A0" w:rsidRPr="007560C3">
        <w:rPr>
          <w:rFonts w:ascii="微软雅黑" w:eastAsia="微软雅黑" w:hAnsi="微软雅黑" w:cs="微软雅黑"/>
          <w:lang w:eastAsia="zh-CN"/>
          <w14:ligatures w14:val="standard"/>
        </w:rPr>
        <w:t>l_orderkey</w:t>
      </w:r>
      <w:proofErr w:type="spellEnd"/>
      <w:r w:rsidR="001063A0" w:rsidRPr="008A69D3">
        <w:rPr>
          <w:rFonts w:ascii="微软雅黑" w:eastAsia="微软雅黑" w:hAnsi="微软雅黑" w:cs="微软雅黑" w:hint="eastAsia"/>
          <w:lang w:eastAsia="zh-CN"/>
          <w14:ligatures w14:val="standard"/>
        </w:rPr>
        <w:t>字段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根据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compress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_order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表替换成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department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_type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;</w:t>
      </w:r>
    </w:p>
    <w:p w14:paraId="519CD587" w14:textId="405ACCE3" w:rsidR="00B13E60" w:rsidRDefault="008A2EAB" w:rsidP="000F697A">
      <w:pPr>
        <w:pStyle w:val="Abstract"/>
        <w:numPr>
          <w:ilvl w:val="0"/>
          <w:numId w:val="24"/>
        </w:numPr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将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lineitem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表中的</w:t>
      </w:r>
      <w:proofErr w:type="spellStart"/>
      <w:r w:rsidR="001063A0" w:rsidRPr="00A426EA">
        <w:rPr>
          <w:rFonts w:ascii="微软雅黑" w:eastAsia="微软雅黑" w:hAnsi="微软雅黑" w:cs="微软雅黑"/>
          <w:lang w:eastAsia="zh-CN"/>
          <w14:ligatures w14:val="standard"/>
        </w:rPr>
        <w:t>l_shipdate</w:t>
      </w:r>
      <w:proofErr w:type="spellEnd"/>
      <w:r w:rsidR="001063A0" w:rsidRPr="00241E54">
        <w:rPr>
          <w:rFonts w:ascii="微软雅黑" w:eastAsia="微软雅黑" w:hAnsi="微软雅黑" w:cs="微软雅黑" w:hint="eastAsia"/>
          <w:lang w:eastAsia="zh-CN"/>
          <w14:ligatures w14:val="standard"/>
        </w:rPr>
        <w:t>字段，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根据</w:t>
      </w:r>
      <w:r w:rsidR="001063A0" w:rsidRPr="00241E54">
        <w:rPr>
          <w:rFonts w:ascii="微软雅黑" w:eastAsia="微软雅黑" w:hAnsi="微软雅黑" w:cs="微软雅黑" w:hint="eastAsia"/>
          <w:lang w:eastAsia="zh-CN"/>
          <w14:ligatures w14:val="standard"/>
        </w:rPr>
        <w:t>增量压缩的方式形成0-3000范围内的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shipdays</w:t>
      </w:r>
      <w:proofErr w:type="spellEnd"/>
      <w:r w:rsidR="007E27C5">
        <w:rPr>
          <w:rFonts w:ascii="微软雅黑" w:eastAsia="微软雅黑" w:hAnsi="微软雅黑" w:cs="微软雅黑" w:hint="eastAsia"/>
          <w:lang w:eastAsia="zh-CN"/>
          <w14:ligatures w14:val="standard"/>
        </w:rPr>
        <w:t>；</w:t>
      </w:r>
    </w:p>
    <w:p w14:paraId="0A29F433" w14:textId="513107BA" w:rsidR="00F47439" w:rsidRDefault="001600E5" w:rsidP="000F697A">
      <w:pPr>
        <w:pStyle w:val="Abstract"/>
        <w:numPr>
          <w:ilvl w:val="0"/>
          <w:numId w:val="24"/>
        </w:numPr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考虑对内存的高效利用和查询条件的快速判别，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将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department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_type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和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shipday</w:t>
      </w:r>
      <w:proofErr w:type="spellEnd"/>
      <w:r w:rsidR="00B13E60">
        <w:rPr>
          <w:rFonts w:ascii="微软雅黑" w:eastAsia="微软雅黑" w:hAnsi="微软雅黑" w:cs="微软雅黑" w:hint="eastAsia"/>
          <w:lang w:eastAsia="zh-CN"/>
          <w14:ligatures w14:val="standard"/>
        </w:rPr>
        <w:t>合并为一个字段</w:t>
      </w:r>
      <w:r w:rsidR="000C5BC4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B13E60">
        <w:rPr>
          <w:rFonts w:ascii="微软雅黑" w:eastAsia="微软雅黑" w:hAnsi="微软雅黑" w:cs="微软雅黑" w:hint="eastAsia"/>
          <w:lang w:eastAsia="zh-CN"/>
          <w14:ligatures w14:val="standard"/>
        </w:rPr>
        <w:t>其中，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department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_type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在高位，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shipdays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在低位，记为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type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_shipdays</w:t>
      </w:r>
      <w:proofErr w:type="spellEnd"/>
      <w:r w:rsidR="00F47439">
        <w:rPr>
          <w:rFonts w:ascii="微软雅黑" w:eastAsia="微软雅黑" w:hAnsi="微软雅黑" w:cs="微软雅黑" w:hint="eastAsia"/>
          <w:lang w:eastAsia="zh-CN"/>
          <w14:ligatures w14:val="standard"/>
        </w:rPr>
        <w:t>；</w:t>
      </w:r>
    </w:p>
    <w:p w14:paraId="360F7D31" w14:textId="1099DC97" w:rsidR="001063A0" w:rsidRDefault="001063A0" w:rsidP="000F697A">
      <w:pPr>
        <w:pStyle w:val="Abstract"/>
        <w:numPr>
          <w:ilvl w:val="0"/>
          <w:numId w:val="24"/>
        </w:numPr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使用并行</w:t>
      </w:r>
      <w:r w:rsidRPr="00A426EA">
        <w:rPr>
          <w:rFonts w:ascii="微软雅黑" w:eastAsia="微软雅黑" w:hAnsi="微软雅黑" w:cs="微软雅黑"/>
          <w:lang w:eastAsia="zh-CN"/>
          <w14:ligatures w14:val="standard"/>
        </w:rPr>
        <w:t>Radix sort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算法</w:t>
      </w:r>
      <w:r w:rsidR="00834CD4" w:rsidRPr="000F697A">
        <w:rPr>
          <w:rFonts w:ascii="微软雅黑" w:eastAsia="微软雅黑" w:hAnsi="微软雅黑" w:cs="微软雅黑"/>
          <w:lang w:eastAsia="zh-CN"/>
          <w14:ligatures w14:val="standard"/>
        </w:rPr>
        <w:t>[3]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，把位置指针按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type</w:t>
      </w:r>
      <w:r>
        <w:rPr>
          <w:rFonts w:ascii="微软雅黑" w:eastAsia="微软雅黑" w:hAnsi="微软雅黑" w:cs="微软雅黑"/>
          <w:lang w:eastAsia="zh-CN"/>
          <w14:ligatures w14:val="standard"/>
        </w:rPr>
        <w:t>_shipdays</w:t>
      </w:r>
      <w:proofErr w:type="spellEnd"/>
      <w:r w:rsidR="001600E5">
        <w:rPr>
          <w:rFonts w:ascii="微软雅黑" w:eastAsia="微软雅黑" w:hAnsi="微软雅黑" w:cs="微软雅黑" w:hint="eastAsia"/>
          <w:lang w:eastAsia="zh-CN"/>
          <w14:ligatures w14:val="standard"/>
        </w:rPr>
        <w:t>排序</w:t>
      </w:r>
      <w:r w:rsidR="00126DD8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9F53AC">
        <w:rPr>
          <w:rFonts w:ascii="微软雅黑" w:eastAsia="微软雅黑" w:hAnsi="微软雅黑" w:cs="微软雅黑" w:hint="eastAsia"/>
          <w:lang w:eastAsia="zh-CN"/>
          <w14:ligatures w14:val="standard"/>
        </w:rPr>
        <w:t>将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其中的</w:t>
      </w:r>
      <w:proofErr w:type="spellStart"/>
      <w:r w:rsidRPr="00C85697">
        <w:rPr>
          <w:rFonts w:ascii="微软雅黑" w:eastAsia="微软雅黑" w:hAnsi="微软雅黑" w:cs="微软雅黑"/>
          <w:lang w:eastAsia="zh-CN"/>
          <w14:ligatures w14:val="standard"/>
        </w:rPr>
        <w:t>l_orderkey</w:t>
      </w:r>
      <w:proofErr w:type="spellEnd"/>
      <w:r w:rsidRPr="00C85697">
        <w:rPr>
          <w:rFonts w:ascii="微软雅黑" w:eastAsia="微软雅黑" w:hAnsi="微软雅黑" w:cs="微软雅黑" w:hint="eastAsia"/>
          <w:lang w:eastAsia="zh-CN"/>
          <w14:ligatures w14:val="standard"/>
        </w:rPr>
        <w:t>和</w:t>
      </w:r>
      <w:proofErr w:type="spellStart"/>
      <w:r w:rsidRPr="00C85697">
        <w:rPr>
          <w:rFonts w:ascii="微软雅黑" w:eastAsia="微软雅黑" w:hAnsi="微软雅黑" w:cs="微软雅黑"/>
          <w:lang w:eastAsia="zh-CN"/>
          <w14:ligatures w14:val="standard"/>
        </w:rPr>
        <w:t>l_extendedprice</w:t>
      </w:r>
      <w:proofErr w:type="spellEnd"/>
      <w:r w:rsidR="001600E5">
        <w:rPr>
          <w:rFonts w:ascii="微软雅黑" w:eastAsia="微软雅黑" w:hAnsi="微软雅黑" w:cs="微软雅黑" w:hint="eastAsia"/>
          <w:lang w:eastAsia="zh-CN"/>
          <w14:ligatures w14:val="standard"/>
        </w:rPr>
        <w:t>按位置指针取出来，可获得按部门划分并在</w:t>
      </w:r>
      <w:r w:rsidRPr="00C85697">
        <w:rPr>
          <w:rFonts w:ascii="微软雅黑" w:eastAsia="微软雅黑" w:hAnsi="微软雅黑" w:cs="微软雅黑" w:hint="eastAsia"/>
          <w:lang w:eastAsia="zh-CN"/>
          <w14:ligatures w14:val="standard"/>
        </w:rPr>
        <w:t>部门内按日期排序的数据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lineitem_index</w:t>
      </w:r>
      <w:proofErr w:type="spellEnd"/>
      <w:r w:rsidR="001600E5">
        <w:rPr>
          <w:rFonts w:ascii="微软雅黑" w:eastAsia="微软雅黑" w:hAnsi="微软雅黑" w:cs="微软雅黑" w:hint="eastAsia"/>
          <w:lang w:eastAsia="zh-CN"/>
          <w14:ligatures w14:val="standard"/>
        </w:rPr>
        <w:t>表</w:t>
      </w:r>
      <w:r w:rsidR="003F2F6B">
        <w:rPr>
          <w:rFonts w:ascii="微软雅黑" w:eastAsia="微软雅黑" w:hAnsi="微软雅黑" w:cs="微软雅黑" w:hint="eastAsia"/>
          <w:lang w:eastAsia="zh-CN"/>
          <w14:ligatures w14:val="standard"/>
        </w:rPr>
        <w:t>(其中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由于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lineitem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表是分成64部分，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lineitem_index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表也是分成64部分的</w:t>
      </w:r>
      <w:r w:rsidR="003F2F6B">
        <w:rPr>
          <w:rFonts w:ascii="微软雅黑" w:eastAsia="微软雅黑" w:hAnsi="微软雅黑" w:cs="微软雅黑" w:hint="eastAsia"/>
          <w:lang w:eastAsia="zh-CN"/>
          <w14:ligatures w14:val="standard"/>
        </w:rPr>
        <w:t>)</w:t>
      </w:r>
      <w:r w:rsidR="003D5877">
        <w:rPr>
          <w:rFonts w:ascii="微软雅黑" w:eastAsia="微软雅黑" w:hAnsi="微软雅黑" w:cs="微软雅黑" w:hint="eastAsia"/>
          <w:lang w:eastAsia="zh-CN"/>
          <w14:ligatures w14:val="standard"/>
        </w:rPr>
        <w:t>；</w:t>
      </w:r>
    </w:p>
    <w:p w14:paraId="72E9072F" w14:textId="76783E8D" w:rsidR="0047459E" w:rsidRPr="0047459E" w:rsidRDefault="0047459E" w:rsidP="000F697A">
      <w:pPr>
        <w:pStyle w:val="Abstract"/>
        <w:numPr>
          <w:ilvl w:val="0"/>
          <w:numId w:val="24"/>
        </w:numPr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在完成以上的操作后，即可把获得的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lineitem_index</w:t>
      </w:r>
      <w:proofErr w:type="spellEnd"/>
      <w:r w:rsidR="00C85334">
        <w:rPr>
          <w:rFonts w:ascii="微软雅黑" w:eastAsia="微软雅黑" w:hAnsi="微软雅黑" w:cs="微软雅黑" w:hint="eastAsia"/>
          <w:lang w:eastAsia="zh-CN"/>
          <w14:ligatures w14:val="standard"/>
        </w:rPr>
        <w:t>表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存入磁盘</w:t>
      </w:r>
      <w:r w:rsidR="003D5877">
        <w:rPr>
          <w:rFonts w:ascii="微软雅黑" w:eastAsia="微软雅黑" w:hAnsi="微软雅黑" w:cs="微软雅黑" w:hint="eastAsia"/>
          <w:lang w:eastAsia="zh-CN"/>
          <w14:ligatures w14:val="standard"/>
        </w:rPr>
        <w:t>；</w:t>
      </w:r>
    </w:p>
    <w:p w14:paraId="1E9B21FF" w14:textId="79C42352" w:rsidR="002E72DC" w:rsidRPr="001063A0" w:rsidRDefault="00F64EEB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总的来说，我们的方案将</w:t>
      </w:r>
      <w:r w:rsidR="002E72DC">
        <w:rPr>
          <w:rFonts w:ascii="微软雅黑" w:eastAsia="微软雅黑" w:hAnsi="微软雅黑" w:cs="微软雅黑" w:hint="eastAsia"/>
          <w:lang w:eastAsia="zh-CN"/>
          <w14:ligatures w14:val="standard"/>
        </w:rPr>
        <w:t>同一条记录的不同属性通过</w:t>
      </w:r>
      <w:r w:rsidR="008E67D7">
        <w:rPr>
          <w:rFonts w:ascii="微软雅黑" w:eastAsia="微软雅黑" w:hAnsi="微软雅黑" w:cs="微软雅黑" w:hint="eastAsia"/>
          <w:lang w:eastAsia="zh-CN"/>
          <w14:ligatures w14:val="standard"/>
        </w:rPr>
        <w:t>分离为不同数组</w:t>
      </w:r>
      <w:r w:rsidR="00E43068">
        <w:rPr>
          <w:rFonts w:ascii="微软雅黑" w:eastAsia="微软雅黑" w:hAnsi="微软雅黑" w:cs="微软雅黑" w:hint="eastAsia"/>
          <w:lang w:eastAsia="zh-CN"/>
          <w14:ligatures w14:val="standard"/>
        </w:rPr>
        <w:t>，再在各数组之间使用数组下标对齐每一条记录的各个属性建立联系</w:t>
      </w:r>
      <w:r w:rsidR="00FB2F1A">
        <w:rPr>
          <w:rFonts w:ascii="微软雅黑" w:eastAsia="微软雅黑" w:hAnsi="微软雅黑" w:cs="微软雅黑" w:hint="eastAsia"/>
          <w:lang w:eastAsia="zh-CN"/>
          <w14:ligatures w14:val="standard"/>
        </w:rPr>
        <w:t>。在</w:t>
      </w:r>
      <w:r w:rsidR="00E43068">
        <w:rPr>
          <w:rFonts w:ascii="微软雅黑" w:eastAsia="微软雅黑" w:hAnsi="微软雅黑" w:cs="微软雅黑" w:hint="eastAsia"/>
          <w:lang w:eastAsia="zh-CN"/>
          <w14:ligatures w14:val="standard"/>
        </w:rPr>
        <w:t>保证了在条件查找中各个属性之间访问的独立的同时，也</w:t>
      </w:r>
      <w:r w:rsidR="002D6167">
        <w:rPr>
          <w:rFonts w:ascii="微软雅黑" w:eastAsia="微软雅黑" w:hAnsi="微软雅黑" w:cs="微软雅黑" w:hint="eastAsia"/>
          <w:lang w:eastAsia="zh-CN"/>
          <w14:ligatures w14:val="standard"/>
        </w:rPr>
        <w:t>可以</w:t>
      </w:r>
      <w:r w:rsidR="00F165E3">
        <w:rPr>
          <w:rFonts w:ascii="微软雅黑" w:eastAsia="微软雅黑" w:hAnsi="微软雅黑" w:cs="微软雅黑" w:hint="eastAsia"/>
          <w:lang w:eastAsia="zh-CN"/>
          <w14:ligatures w14:val="standard"/>
        </w:rPr>
        <w:t>充分利用G</w:t>
      </w:r>
      <w:r w:rsidR="00F165E3">
        <w:rPr>
          <w:rFonts w:ascii="微软雅黑" w:eastAsia="微软雅黑" w:hAnsi="微软雅黑" w:cs="微软雅黑"/>
          <w:lang w:eastAsia="zh-CN"/>
          <w14:ligatures w14:val="standard"/>
        </w:rPr>
        <w:t>PU</w:t>
      </w:r>
      <w:r w:rsidR="00F165E3">
        <w:rPr>
          <w:rFonts w:ascii="微软雅黑" w:eastAsia="微软雅黑" w:hAnsi="微软雅黑" w:cs="微软雅黑" w:hint="eastAsia"/>
          <w:lang w:eastAsia="zh-CN"/>
          <w14:ligatures w14:val="standard"/>
        </w:rPr>
        <w:t>特性</w:t>
      </w:r>
      <w:r w:rsidR="00A46B0B">
        <w:rPr>
          <w:rFonts w:ascii="微软雅黑" w:eastAsia="微软雅黑" w:hAnsi="微软雅黑" w:cs="微软雅黑" w:hint="eastAsia"/>
          <w:lang w:eastAsia="zh-CN"/>
          <w14:ligatures w14:val="standard"/>
        </w:rPr>
        <w:t>从而</w:t>
      </w:r>
      <w:r w:rsidR="002D6167">
        <w:rPr>
          <w:rFonts w:ascii="微软雅黑" w:eastAsia="微软雅黑" w:hAnsi="微软雅黑" w:cs="微软雅黑" w:hint="eastAsia"/>
          <w:lang w:eastAsia="zh-CN"/>
          <w14:ligatures w14:val="standard"/>
        </w:rPr>
        <w:t>快速</w:t>
      </w:r>
      <w:r w:rsidR="00E43068">
        <w:rPr>
          <w:rFonts w:ascii="微软雅黑" w:eastAsia="微软雅黑" w:hAnsi="微软雅黑" w:cs="微软雅黑" w:hint="eastAsia"/>
          <w:lang w:eastAsia="zh-CN"/>
          <w14:ligatures w14:val="standard"/>
        </w:rPr>
        <w:t>获得所需的正确查询结果。</w:t>
      </w:r>
    </w:p>
    <w:p w14:paraId="2C71488D" w14:textId="0561112C" w:rsidR="00D5165A" w:rsidRDefault="00D5165A" w:rsidP="00D5165A">
      <w:pPr>
        <w:pStyle w:val="Head2"/>
        <w:rPr>
          <w:rFonts w:ascii="微软雅黑" w:eastAsia="微软雅黑" w:hAnsi="微软雅黑" w:cs="微软雅黑"/>
          <w:color w:val="808080" w:themeColor="background1" w:themeShade="80"/>
          <w:lang w:eastAsia="it-IT"/>
          <w14:ligatures w14:val="standard"/>
        </w:rPr>
      </w:pPr>
      <w:r>
        <w:rPr>
          <w:rStyle w:val="Label"/>
          <w:rFonts w:hint="eastAsia"/>
          <w:lang w:eastAsia="zh-CN"/>
          <w14:ligatures w14:val="standard"/>
        </w:rPr>
        <w:t>2</w:t>
      </w:r>
      <w:r>
        <w:rPr>
          <w:rStyle w:val="Label"/>
          <w:lang w:eastAsia="zh-CN"/>
          <w14:ligatures w14:val="standard"/>
        </w:rPr>
        <w:t>.3</w:t>
      </w:r>
      <w:r>
        <w:rPr>
          <w:rStyle w:val="Label"/>
          <w:rFonts w:eastAsia="宋体" w:hint="eastAsia"/>
          <w:lang w:eastAsia="zh-CN"/>
          <w14:ligatures w14:val="standard"/>
        </w:rPr>
        <w:t xml:space="preserve"> </w:t>
      </w:r>
      <w:r>
        <w:rPr>
          <w:rStyle w:val="Label"/>
          <w:rFonts w:eastAsia="宋体" w:hint="eastAsia"/>
          <w:lang w:eastAsia="zh-CN"/>
          <w14:ligatures w14:val="standard"/>
        </w:rPr>
        <w:t>数据查询</w:t>
      </w:r>
    </w:p>
    <w:p w14:paraId="60F40D29" w14:textId="2846991F" w:rsidR="00DF649D" w:rsidRDefault="00BC24B3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系统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先把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compress</w:t>
      </w:r>
      <w:r w:rsidR="001063A0">
        <w:rPr>
          <w:rFonts w:ascii="微软雅黑" w:eastAsia="微软雅黑" w:hAnsi="微软雅黑" w:cs="微软雅黑"/>
          <w:lang w:eastAsia="zh-CN"/>
          <w14:ligatures w14:val="standard"/>
        </w:rPr>
        <w:t>_order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表分成两部分</w:t>
      </w:r>
      <w:proofErr w:type="gram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加载进</w:t>
      </w:r>
      <w:proofErr w:type="gram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两个GPU</w:t>
      </w:r>
      <w:r w:rsidR="005C4DF9">
        <w:rPr>
          <w:rFonts w:ascii="微软雅黑" w:eastAsia="微软雅黑" w:hAnsi="微软雅黑" w:cs="微软雅黑" w:hint="eastAsia"/>
          <w:lang w:eastAsia="zh-CN"/>
          <w14:ligatures w14:val="standard"/>
        </w:rPr>
        <w:t>的显存，对于</w:t>
      </w:r>
      <w:proofErr w:type="spellStart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lineitem_index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的64部分，</w:t>
      </w:r>
      <w:r w:rsidR="00A576F9">
        <w:rPr>
          <w:rFonts w:ascii="微软雅黑" w:eastAsia="微软雅黑" w:hAnsi="微软雅黑" w:cs="微软雅黑" w:hint="eastAsia"/>
          <w:lang w:eastAsia="zh-CN"/>
          <w14:ligatures w14:val="standard"/>
        </w:rPr>
        <w:t>再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筛选</w:t>
      </w:r>
      <w:r w:rsidR="003B63D1">
        <w:rPr>
          <w:rFonts w:ascii="微软雅黑" w:eastAsia="微软雅黑" w:hAnsi="微软雅黑" w:cs="微软雅黑" w:hint="eastAsia"/>
          <w:lang w:eastAsia="zh-CN"/>
          <w14:ligatures w14:val="standard"/>
        </w:rPr>
        <w:t>出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每部分部门和</w:t>
      </w:r>
      <w:proofErr w:type="spellStart"/>
      <w:r w:rsidR="001063A0" w:rsidRPr="00A426EA">
        <w:rPr>
          <w:rFonts w:ascii="微软雅黑" w:eastAsia="微软雅黑" w:hAnsi="微软雅黑" w:cs="微软雅黑"/>
          <w:lang w:eastAsia="zh-CN"/>
          <w14:ligatures w14:val="standard"/>
        </w:rPr>
        <w:t>l_shipdate</w:t>
      </w:r>
      <w:proofErr w:type="spellEnd"/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符合的部分</w:t>
      </w:r>
      <w:r w:rsidR="003E509D">
        <w:rPr>
          <w:rFonts w:ascii="微软雅黑" w:eastAsia="微软雅黑" w:hAnsi="微软雅黑" w:cs="微软雅黑" w:hint="eastAsia"/>
          <w:lang w:eastAsia="zh-CN"/>
          <w14:ligatures w14:val="standard"/>
        </w:rPr>
        <w:t>，并</w:t>
      </w:r>
      <w:proofErr w:type="gramStart"/>
      <w:r w:rsidR="000A0131">
        <w:rPr>
          <w:rFonts w:ascii="微软雅黑" w:eastAsia="微软雅黑" w:hAnsi="微软雅黑" w:cs="微软雅黑" w:hint="eastAsia"/>
          <w:lang w:eastAsia="zh-CN"/>
          <w14:ligatures w14:val="standard"/>
        </w:rPr>
        <w:t>传输</w:t>
      </w:r>
      <w:r w:rsidR="001063A0">
        <w:rPr>
          <w:rFonts w:ascii="微软雅黑" w:eastAsia="微软雅黑" w:hAnsi="微软雅黑" w:cs="微软雅黑" w:hint="eastAsia"/>
          <w:lang w:eastAsia="zh-CN"/>
          <w14:ligatures w14:val="standard"/>
        </w:rPr>
        <w:t>入显存</w:t>
      </w:r>
      <w:proofErr w:type="gramEnd"/>
      <w:r w:rsidR="00F72590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761E9564" w14:textId="0B0C0207" w:rsidR="001063A0" w:rsidRPr="006F3A9E" w:rsidRDefault="001063A0" w:rsidP="001063A0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lastRenderedPageBreak/>
        <w:t>按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compress</w:t>
      </w:r>
      <w:r>
        <w:rPr>
          <w:rFonts w:ascii="微软雅黑" w:eastAsia="微软雅黑" w:hAnsi="微软雅黑" w:cs="微软雅黑"/>
          <w:lang w:eastAsia="zh-CN"/>
          <w14:ligatures w14:val="standard"/>
        </w:rPr>
        <w:t>_order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表对剩下的数据作进一步筛选，把筛选出的数据先按</w:t>
      </w:r>
      <w:proofErr w:type="spellStart"/>
      <w:r w:rsidRPr="00C85697">
        <w:rPr>
          <w:rFonts w:ascii="微软雅黑" w:eastAsia="微软雅黑" w:hAnsi="微软雅黑" w:cs="微软雅黑"/>
          <w:lang w:eastAsia="zh-CN"/>
          <w14:ligatures w14:val="standard"/>
        </w:rPr>
        <w:t>l_orderkey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排序，</w:t>
      </w:r>
      <w:r w:rsidR="005C4DF9">
        <w:rPr>
          <w:rFonts w:ascii="微软雅黑" w:eastAsia="微软雅黑" w:hAnsi="微软雅黑" w:cs="微软雅黑" w:hint="eastAsia"/>
          <w:lang w:eastAsia="zh-CN"/>
          <w14:ligatures w14:val="standard"/>
        </w:rPr>
        <w:t>接着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使用按</w:t>
      </w:r>
      <w:proofErr w:type="spellStart"/>
      <w:r w:rsidRPr="00C85697">
        <w:rPr>
          <w:rFonts w:ascii="微软雅黑" w:eastAsia="微软雅黑" w:hAnsi="微软雅黑" w:cs="微软雅黑"/>
          <w:lang w:eastAsia="zh-CN"/>
          <w14:ligatures w14:val="standard"/>
        </w:rPr>
        <w:t>l_orderkey</w:t>
      </w:r>
      <w:proofErr w:type="spell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归约的方式并行地将符合条件的数据结合起来。</w:t>
      </w:r>
      <w:r w:rsidR="009D1E0A">
        <w:rPr>
          <w:rFonts w:ascii="微软雅黑" w:eastAsia="微软雅黑" w:hAnsi="微软雅黑" w:cs="微软雅黑" w:hint="eastAsia"/>
          <w:lang w:eastAsia="zh-CN"/>
          <w14:ligatures w14:val="standard"/>
        </w:rPr>
        <w:t>将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结果数据按价格排序，取出top</w:t>
      </w:r>
      <w:r>
        <w:rPr>
          <w:rFonts w:ascii="微软雅黑" w:eastAsia="微软雅黑" w:hAnsi="微软雅黑" w:cs="微软雅黑"/>
          <w:lang w:eastAsia="zh-CN"/>
          <w14:ligatures w14:val="standard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K</w:t>
      </w:r>
      <w:proofErr w:type="gram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值。每个流再对自身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topK</w:t>
      </w:r>
      <w:proofErr w:type="spellEnd"/>
      <w:proofErr w:type="gram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个</w:t>
      </w:r>
      <w:proofErr w:type="gramEnd"/>
      <w:r>
        <w:rPr>
          <w:rFonts w:ascii="微软雅黑" w:eastAsia="微软雅黑" w:hAnsi="微软雅黑" w:cs="微软雅黑" w:hint="eastAsia"/>
          <w:lang w:eastAsia="zh-CN"/>
          <w14:ligatures w14:val="standard"/>
        </w:rPr>
        <w:t>值进行排序</w:t>
      </w:r>
      <w:r w:rsidR="00640732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取</w:t>
      </w:r>
      <w:r w:rsidR="00640732">
        <w:rPr>
          <w:rFonts w:ascii="微软雅黑" w:eastAsia="微软雅黑" w:hAnsi="微软雅黑" w:cs="微软雅黑" w:hint="eastAsia"/>
          <w:lang w:eastAsia="zh-CN"/>
          <w14:ligatures w14:val="standard"/>
        </w:rPr>
        <w:t>出每个流各自对应的</w:t>
      </w:r>
      <w:proofErr w:type="spellStart"/>
      <w:r>
        <w:rPr>
          <w:rFonts w:ascii="微软雅黑" w:eastAsia="微软雅黑" w:hAnsi="微软雅黑" w:cs="微软雅黑" w:hint="eastAsia"/>
          <w:lang w:eastAsia="zh-CN"/>
          <w14:ligatures w14:val="standard"/>
        </w:rPr>
        <w:t>topK</w:t>
      </w:r>
      <w:proofErr w:type="spellEnd"/>
      <w:r w:rsidR="00640732">
        <w:rPr>
          <w:rFonts w:ascii="微软雅黑" w:eastAsia="微软雅黑" w:hAnsi="微软雅黑" w:cs="微软雅黑" w:hint="eastAsia"/>
          <w:lang w:eastAsia="zh-CN"/>
          <w14:ligatures w14:val="standard"/>
        </w:rPr>
        <w:t>值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，最后再对数据进行整合，</w:t>
      </w:r>
      <w:r w:rsidR="00C03BCC">
        <w:rPr>
          <w:rFonts w:ascii="微软雅黑" w:eastAsia="微软雅黑" w:hAnsi="微软雅黑" w:cs="微软雅黑" w:hint="eastAsia"/>
          <w:lang w:eastAsia="zh-CN"/>
          <w14:ligatures w14:val="standard"/>
        </w:rPr>
        <w:t>得到最终结果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314DDA01" w14:textId="78FCC5CD" w:rsidR="00D5165A" w:rsidRDefault="00D5165A" w:rsidP="00D5165A">
      <w:pPr>
        <w:pStyle w:val="Head1"/>
        <w:spacing w:before="380"/>
        <w:rPr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3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系统性能</w:t>
      </w:r>
    </w:p>
    <w:p w14:paraId="348FA8E1" w14:textId="77777777" w:rsidR="002350FC" w:rsidRDefault="002350FC" w:rsidP="00D5165A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系统在所提供的数据集（</w:t>
      </w:r>
      <w:r w:rsidRPr="002350FC">
        <w:rPr>
          <w:rFonts w:ascii="微软雅黑" w:eastAsia="微软雅黑" w:hAnsi="微软雅黑" w:cs="微软雅黑"/>
          <w:lang w:eastAsia="zh-CN"/>
          <w14:ligatures w14:val="standard"/>
        </w:rPr>
        <w:t>customer</w:t>
      </w:r>
      <w:r w:rsidRPr="002350FC">
        <w:rPr>
          <w:rFonts w:ascii="微软雅黑" w:eastAsia="微软雅黑" w:hAnsi="微软雅黑" w:cs="微软雅黑" w:hint="eastAsia"/>
          <w:lang w:eastAsia="zh-CN"/>
          <w14:ligatures w14:val="standard"/>
        </w:rPr>
        <w:t>表</w:t>
      </w:r>
      <w:r w:rsidRPr="002350FC">
        <w:rPr>
          <w:rFonts w:ascii="微软雅黑" w:eastAsia="微软雅黑" w:hAnsi="微软雅黑" w:cs="微软雅黑"/>
          <w:lang w:eastAsia="zh-CN"/>
          <w14:ligatures w14:val="standard"/>
        </w:rPr>
        <w:t>1G,order</w:t>
      </w:r>
      <w:r w:rsidRPr="002350FC">
        <w:rPr>
          <w:rFonts w:ascii="微软雅黑" w:eastAsia="微软雅黑" w:hAnsi="微软雅黑" w:cs="微软雅黑" w:hint="eastAsia"/>
          <w:lang w:eastAsia="zh-CN"/>
          <w14:ligatures w14:val="standard"/>
        </w:rPr>
        <w:t>表</w:t>
      </w:r>
      <w:r w:rsidRPr="002350FC">
        <w:rPr>
          <w:rFonts w:ascii="微软雅黑" w:eastAsia="微软雅黑" w:hAnsi="微软雅黑" w:cs="微软雅黑"/>
          <w:lang w:eastAsia="zh-CN"/>
          <w14:ligatures w14:val="standard"/>
        </w:rPr>
        <w:t>21G,lineitem</w:t>
      </w:r>
      <w:r w:rsidRPr="002350FC">
        <w:rPr>
          <w:rFonts w:ascii="微软雅黑" w:eastAsia="微软雅黑" w:hAnsi="微软雅黑" w:cs="微软雅黑" w:hint="eastAsia"/>
          <w:lang w:eastAsia="zh-CN"/>
          <w14:ligatures w14:val="standard"/>
        </w:rPr>
        <w:t>表</w:t>
      </w:r>
      <w:r w:rsidRPr="002350FC">
        <w:rPr>
          <w:rFonts w:ascii="微软雅黑" w:eastAsia="微软雅黑" w:hAnsi="微软雅黑" w:cs="微软雅黑"/>
          <w:lang w:eastAsia="zh-CN"/>
          <w14:ligatures w14:val="standard"/>
        </w:rPr>
        <w:t>86G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）上经过实验得到结果如下表1所示</w:t>
      </w:r>
    </w:p>
    <w:p w14:paraId="66940767" w14:textId="0073A67F" w:rsidR="000339CD" w:rsidRPr="000339CD" w:rsidRDefault="000339CD" w:rsidP="000339CD">
      <w:pPr>
        <w:pStyle w:val="ad"/>
        <w:keepNext/>
        <w:rPr>
          <w:color w:val="000000" w:themeColor="text1"/>
        </w:rPr>
      </w:pPr>
      <w:proofErr w:type="spellStart"/>
      <w:r w:rsidRPr="000339CD">
        <w:rPr>
          <w:rFonts w:hint="eastAsia"/>
          <w:color w:val="000000" w:themeColor="text1"/>
        </w:rPr>
        <w:t>表格</w:t>
      </w:r>
      <w:proofErr w:type="spellEnd"/>
      <w:r w:rsidRPr="000339CD">
        <w:rPr>
          <w:color w:val="000000" w:themeColor="text1"/>
        </w:rPr>
        <w:t xml:space="preserve"> </w:t>
      </w:r>
      <w:r w:rsidRPr="000339CD">
        <w:rPr>
          <w:color w:val="000000" w:themeColor="text1"/>
        </w:rPr>
        <w:fldChar w:fldCharType="begin"/>
      </w:r>
      <w:r w:rsidRPr="000339CD">
        <w:rPr>
          <w:color w:val="000000" w:themeColor="text1"/>
        </w:rPr>
        <w:instrText xml:space="preserve"> SEQ </w:instrText>
      </w:r>
      <w:r w:rsidRPr="000339CD">
        <w:rPr>
          <w:color w:val="000000" w:themeColor="text1"/>
        </w:rPr>
        <w:instrText>表格</w:instrText>
      </w:r>
      <w:r w:rsidRPr="000339CD">
        <w:rPr>
          <w:color w:val="000000" w:themeColor="text1"/>
        </w:rPr>
        <w:instrText xml:space="preserve"> \* ARABIC </w:instrText>
      </w:r>
      <w:r w:rsidRPr="000339CD">
        <w:rPr>
          <w:color w:val="000000" w:themeColor="text1"/>
        </w:rPr>
        <w:fldChar w:fldCharType="separate"/>
      </w:r>
      <w:r w:rsidR="009A7CEA">
        <w:rPr>
          <w:noProof/>
          <w:color w:val="000000" w:themeColor="text1"/>
        </w:rPr>
        <w:t>1</w:t>
      </w:r>
      <w:r w:rsidRPr="000339CD"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性能测试结果</w:t>
      </w:r>
      <w:proofErr w:type="spellEnd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407"/>
        <w:gridCol w:w="2383"/>
      </w:tblGrid>
      <w:tr w:rsidR="002350FC" w14:paraId="009FD32D" w14:textId="77777777" w:rsidTr="000339CD">
        <w:trPr>
          <w:trHeight w:val="503"/>
        </w:trPr>
        <w:tc>
          <w:tcPr>
            <w:tcW w:w="2508" w:type="dxa"/>
          </w:tcPr>
          <w:p w14:paraId="2528C434" w14:textId="1CB3B805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操作</w:t>
            </w:r>
          </w:p>
        </w:tc>
        <w:tc>
          <w:tcPr>
            <w:tcW w:w="2508" w:type="dxa"/>
          </w:tcPr>
          <w:p w14:paraId="27FBC420" w14:textId="479E7C0D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时间（</w:t>
            </w:r>
            <w:r>
              <w:rPr>
                <w:rFonts w:ascii="微软雅黑" w:eastAsia="微软雅黑" w:hAnsi="微软雅黑" w:cs="微软雅黑"/>
                <w:lang w:eastAsia="zh-CN"/>
                <w14:ligatures w14:val="standard"/>
              </w:rPr>
              <w:t>s</w:t>
            </w: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）</w:t>
            </w:r>
          </w:p>
        </w:tc>
      </w:tr>
      <w:tr w:rsidR="002350FC" w14:paraId="773C2D64" w14:textId="77777777" w:rsidTr="002350FC">
        <w:tc>
          <w:tcPr>
            <w:tcW w:w="2508" w:type="dxa"/>
          </w:tcPr>
          <w:p w14:paraId="0E7506C5" w14:textId="513227AD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处理</w:t>
            </w:r>
            <w:r w:rsidRPr="000339CD">
              <w:rPr>
                <w:rFonts w:ascii="微软雅黑" w:eastAsia="微软雅黑" w:hAnsi="微软雅黑" w:cs="微软雅黑"/>
                <w:lang w:eastAsia="zh-CN"/>
                <w14:ligatures w14:val="standard"/>
              </w:rPr>
              <w:t>customer</w:t>
            </w:r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表</w:t>
            </w:r>
          </w:p>
        </w:tc>
        <w:tc>
          <w:tcPr>
            <w:tcW w:w="2508" w:type="dxa"/>
          </w:tcPr>
          <w:p w14:paraId="3A91677E" w14:textId="2609D32B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0.7</w:t>
            </w:r>
          </w:p>
        </w:tc>
      </w:tr>
      <w:tr w:rsidR="002350FC" w14:paraId="0B4889D1" w14:textId="77777777" w:rsidTr="002350FC">
        <w:tc>
          <w:tcPr>
            <w:tcW w:w="2508" w:type="dxa"/>
          </w:tcPr>
          <w:p w14:paraId="5AA64AF7" w14:textId="50222EF8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处理</w:t>
            </w:r>
            <w:r w:rsidRPr="000339CD">
              <w:rPr>
                <w:rFonts w:ascii="微软雅黑" w:eastAsia="微软雅黑" w:hAnsi="微软雅黑" w:cs="微软雅黑"/>
                <w:lang w:eastAsia="zh-CN"/>
                <w14:ligatures w14:val="standard"/>
              </w:rPr>
              <w:t xml:space="preserve"> order</w:t>
            </w:r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表</w:t>
            </w:r>
          </w:p>
        </w:tc>
        <w:tc>
          <w:tcPr>
            <w:tcW w:w="2508" w:type="dxa"/>
          </w:tcPr>
          <w:p w14:paraId="3896C677" w14:textId="61F6E74B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16</w:t>
            </w:r>
          </w:p>
        </w:tc>
      </w:tr>
      <w:tr w:rsidR="002350FC" w14:paraId="4787D8D7" w14:textId="77777777" w:rsidTr="002350FC">
        <w:tc>
          <w:tcPr>
            <w:tcW w:w="2508" w:type="dxa"/>
          </w:tcPr>
          <w:p w14:paraId="78DBCE72" w14:textId="39D6CEBE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处理</w:t>
            </w:r>
            <w:proofErr w:type="spellStart"/>
            <w:r w:rsidRPr="000339CD">
              <w:rPr>
                <w:rFonts w:ascii="微软雅黑" w:eastAsia="微软雅黑" w:hAnsi="微软雅黑" w:cs="微软雅黑"/>
                <w:lang w:eastAsia="zh-CN"/>
                <w14:ligatures w14:val="standard"/>
              </w:rPr>
              <w:t>lineitem</w:t>
            </w:r>
            <w:proofErr w:type="spellEnd"/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表</w:t>
            </w:r>
          </w:p>
        </w:tc>
        <w:tc>
          <w:tcPr>
            <w:tcW w:w="2508" w:type="dxa"/>
          </w:tcPr>
          <w:p w14:paraId="238BDC1C" w14:textId="58141DCF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66</w:t>
            </w:r>
          </w:p>
        </w:tc>
      </w:tr>
      <w:tr w:rsidR="002350FC" w14:paraId="280E174F" w14:textId="77777777" w:rsidTr="002350FC">
        <w:tc>
          <w:tcPr>
            <w:tcW w:w="2508" w:type="dxa"/>
          </w:tcPr>
          <w:p w14:paraId="41969290" w14:textId="38E37792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写索引时间</w:t>
            </w:r>
          </w:p>
        </w:tc>
        <w:tc>
          <w:tcPr>
            <w:tcW w:w="2508" w:type="dxa"/>
          </w:tcPr>
          <w:p w14:paraId="48816BB7" w14:textId="16C867D1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40</w:t>
            </w:r>
          </w:p>
        </w:tc>
      </w:tr>
      <w:tr w:rsidR="002350FC" w14:paraId="5D737048" w14:textId="77777777" w:rsidTr="002350FC">
        <w:tc>
          <w:tcPr>
            <w:tcW w:w="2508" w:type="dxa"/>
          </w:tcPr>
          <w:p w14:paraId="3FA104A5" w14:textId="1E88BD79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单</w:t>
            </w:r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个命令查询一次时间</w:t>
            </w:r>
          </w:p>
        </w:tc>
        <w:tc>
          <w:tcPr>
            <w:tcW w:w="2508" w:type="dxa"/>
          </w:tcPr>
          <w:p w14:paraId="1F3C0AB4" w14:textId="214379B2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3.3</w:t>
            </w:r>
          </w:p>
        </w:tc>
      </w:tr>
      <w:tr w:rsidR="002350FC" w14:paraId="66F8F05E" w14:textId="77777777" w:rsidTr="002350FC">
        <w:tc>
          <w:tcPr>
            <w:tcW w:w="2508" w:type="dxa"/>
          </w:tcPr>
          <w:p w14:paraId="30A772A4" w14:textId="1EC8659B" w:rsidR="002350FC" w:rsidRPr="000339CD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单</w:t>
            </w:r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个命令查询</w:t>
            </w:r>
            <w:r w:rsidRPr="000339CD">
              <w:rPr>
                <w:rFonts w:ascii="微软雅黑" w:eastAsia="微软雅黑" w:hAnsi="微软雅黑" w:cs="微软雅黑"/>
                <w:lang w:eastAsia="zh-CN"/>
                <w14:ligatures w14:val="standard"/>
              </w:rPr>
              <w:t>3</w:t>
            </w:r>
            <w:r w:rsidRPr="000339CD"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次时间</w:t>
            </w:r>
          </w:p>
        </w:tc>
        <w:tc>
          <w:tcPr>
            <w:tcW w:w="2508" w:type="dxa"/>
          </w:tcPr>
          <w:p w14:paraId="22E5DA6B" w14:textId="34A0610E" w:rsidR="002350FC" w:rsidRDefault="000339CD" w:rsidP="000339CD">
            <w:pPr>
              <w:pStyle w:val="Abstract"/>
              <w:jc w:val="center"/>
              <w:rPr>
                <w:rFonts w:ascii="微软雅黑" w:eastAsia="微软雅黑" w:hAnsi="微软雅黑" w:cs="微软雅黑"/>
                <w:lang w:eastAsia="zh-CN"/>
                <w14:ligatures w14:val="standard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  <w14:ligatures w14:val="standard"/>
              </w:rPr>
              <w:t>6</w:t>
            </w:r>
          </w:p>
        </w:tc>
      </w:tr>
    </w:tbl>
    <w:p w14:paraId="12B11A74" w14:textId="29D988A4" w:rsidR="00D5165A" w:rsidRPr="00D5165A" w:rsidRDefault="000339CD" w:rsidP="00D5165A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实验结果表明，系统在一定的时间完成数据处理以后，在所给数据集上表现出了较好的查询性能。</w:t>
      </w:r>
    </w:p>
    <w:p w14:paraId="143D3E5D" w14:textId="7B4F7E51" w:rsidR="00D5165A" w:rsidRDefault="00D5165A" w:rsidP="00D5165A">
      <w:pPr>
        <w:pStyle w:val="Head1"/>
        <w:spacing w:before="380"/>
        <w:rPr>
          <w:lang w:eastAsia="zh-CN"/>
          <w14:ligatures w14:val="standard"/>
        </w:rPr>
      </w:pPr>
      <w:r>
        <w:rPr>
          <w:rStyle w:val="Label"/>
          <w:lang w:eastAsia="zh-CN"/>
          <w14:ligatures w14:val="standard"/>
        </w:rPr>
        <w:t>4</w:t>
      </w:r>
      <w:r>
        <w:rPr>
          <w:rStyle w:val="Label"/>
          <w:rFonts w:hint="eastAsia"/>
          <w:lang w:eastAsia="zh-CN"/>
          <w14:ligatures w14:val="standard"/>
        </w:rPr>
        <w:t xml:space="preserve"> </w:t>
      </w:r>
      <w:r>
        <w:rPr>
          <w:rStyle w:val="Label"/>
          <w:rFonts w:ascii="宋体" w:eastAsia="宋体" w:hAnsi="宋体" w:cs="宋体" w:hint="eastAsia"/>
          <w:lang w:eastAsia="zh-CN"/>
          <w14:ligatures w14:val="standard"/>
        </w:rPr>
        <w:t>系统展望</w:t>
      </w:r>
    </w:p>
    <w:p w14:paraId="0C8E370D" w14:textId="431C61D1" w:rsidR="00D5165A" w:rsidRDefault="00C23633" w:rsidP="00D5165A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随着数据量的不断增加，系统的查询性能</w:t>
      </w:r>
      <w:r w:rsidR="001A6C81">
        <w:rPr>
          <w:rFonts w:ascii="微软雅黑" w:eastAsia="微软雅黑" w:hAnsi="微软雅黑" w:cs="微软雅黑" w:hint="eastAsia"/>
          <w:lang w:eastAsia="zh-CN"/>
          <w14:ligatures w14:val="standard"/>
        </w:rPr>
        <w:t>会对计算设备所具有的内存大小产生更高的依赖</w:t>
      </w:r>
      <w:r w:rsidR="006C3A36">
        <w:rPr>
          <w:rFonts w:ascii="微软雅黑" w:eastAsia="微软雅黑" w:hAnsi="微软雅黑" w:cs="微软雅黑" w:hint="eastAsia"/>
          <w:lang w:eastAsia="zh-CN"/>
          <w14:ligatures w14:val="standard"/>
        </w:rPr>
        <w:t>，此时便无法保证可以将</w:t>
      </w:r>
      <w:r w:rsidR="008D44A0">
        <w:rPr>
          <w:rFonts w:ascii="微软雅黑" w:eastAsia="微软雅黑" w:hAnsi="微软雅黑" w:cs="微软雅黑" w:hint="eastAsia"/>
          <w:lang w:eastAsia="zh-CN"/>
          <w14:ligatures w14:val="standard"/>
        </w:rPr>
        <w:t>所有的数据都放入到内存里</w:t>
      </w:r>
      <w:r w:rsidR="00D5165A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32E162EC" w14:textId="4C08BAD6" w:rsidR="008D44A0" w:rsidRPr="00D5165A" w:rsidRDefault="008D44A0" w:rsidP="00D5165A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考虑到这个问题，在我们所设计的数据结构中，尽量的保证了在不丢失数据之间的关系的同时，又可以独立地处理各部分乃至各属性的数据。这样的特点，为在内存不足时实现冷热数据分离，建立动态热数据表提供了更好的优化空间，实现更细粒度的冷数据与新数据在内存中的交换，为计算资源有限的设备获得良好的查询性能提供了可能。</w:t>
      </w:r>
    </w:p>
    <w:p w14:paraId="60EBC59E" w14:textId="77777777" w:rsidR="00C67F5C" w:rsidRDefault="00951FEC">
      <w:pPr>
        <w:pStyle w:val="Ack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致谢</w:t>
      </w:r>
    </w:p>
    <w:p w14:paraId="50091A69" w14:textId="51140A7A" w:rsidR="00C67F5C" w:rsidRDefault="00565E7F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感谢</w:t>
      </w:r>
      <w:r w:rsidR="00BE1C66">
        <w:rPr>
          <w:rFonts w:ascii="微软雅黑" w:eastAsia="微软雅黑" w:hAnsi="微软雅黑" w:cs="微软雅黑" w:hint="eastAsia"/>
          <w:lang w:eastAsia="zh-CN"/>
          <w14:ligatures w14:val="standard"/>
        </w:rPr>
        <w:t>赛事</w:t>
      </w:r>
      <w:r w:rsidR="008D3FD9">
        <w:rPr>
          <w:rFonts w:ascii="微软雅黑" w:eastAsia="微软雅黑" w:hAnsi="微软雅黑" w:cs="微软雅黑" w:hint="eastAsia"/>
          <w:lang w:eastAsia="zh-CN"/>
          <w14:ligatures w14:val="standard"/>
        </w:rPr>
        <w:t>主办方为我们提供了这样一个珍贵的机会，使得我们可以和其他优秀的选手们同台竞技，相互学习，一起成长</w:t>
      </w:r>
      <w:r w:rsidR="00951FEC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23CA637F" w14:textId="1D0437C6" w:rsidR="00A9113B" w:rsidRDefault="008D3FD9" w:rsidP="00E74E47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感谢</w:t>
      </w:r>
      <w:r w:rsidR="00A9113B">
        <w:rPr>
          <w:rFonts w:ascii="微软雅黑" w:eastAsia="微软雅黑" w:hAnsi="微软雅黑" w:cs="微软雅黑" w:hint="eastAsia"/>
          <w:lang w:eastAsia="zh-CN"/>
          <w14:ligatures w14:val="standard"/>
        </w:rPr>
        <w:t>哈尔滨工业大学对我们的培养，也让我们能够有实力有勇气站上这个舞台。感谢张晓峰老师和ices实验室在竞赛过程中</w:t>
      </w:r>
      <w:r w:rsidR="00EC14D9">
        <w:rPr>
          <w:rFonts w:ascii="微软雅黑" w:eastAsia="微软雅黑" w:hAnsi="微软雅黑" w:cs="微软雅黑" w:hint="eastAsia"/>
          <w:lang w:eastAsia="zh-CN"/>
          <w14:ligatures w14:val="standard"/>
        </w:rPr>
        <w:t>给我们</w:t>
      </w:r>
      <w:r w:rsidR="00A9113B">
        <w:rPr>
          <w:rFonts w:ascii="微软雅黑" w:eastAsia="微软雅黑" w:hAnsi="微软雅黑" w:cs="微软雅黑" w:hint="eastAsia"/>
          <w:lang w:eastAsia="zh-CN"/>
          <w14:ligatures w14:val="standard"/>
        </w:rPr>
        <w:t>提供的指导和帮助。</w:t>
      </w:r>
    </w:p>
    <w:p w14:paraId="0A358713" w14:textId="2F6F8706" w:rsidR="00A9113B" w:rsidRDefault="00A9113B">
      <w:pPr>
        <w:pStyle w:val="Abstract"/>
        <w:ind w:firstLineChars="200" w:firstLine="360"/>
        <w:rPr>
          <w:rFonts w:ascii="微软雅黑" w:eastAsia="微软雅黑" w:hAnsi="微软雅黑" w:cs="微软雅黑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衷心感谢各位队友的不懈努力，在面对各门考试和课程作业的压力下，仍然坚持到了最后，完成了整个比赛</w:t>
      </w:r>
      <w:r w:rsidR="00E915A5">
        <w:rPr>
          <w:rFonts w:ascii="微软雅黑" w:eastAsia="微软雅黑" w:hAnsi="微软雅黑" w:cs="微软雅黑" w:hint="eastAsia"/>
          <w:lang w:eastAsia="zh-CN"/>
          <w14:ligatures w14:val="standard"/>
        </w:rPr>
        <w:t>。即使作为</w:t>
      </w:r>
      <w:r w:rsidR="00123B10">
        <w:rPr>
          <w:rFonts w:ascii="微软雅黑" w:eastAsia="微软雅黑" w:hAnsi="微软雅黑" w:cs="微软雅黑" w:hint="eastAsia"/>
          <w:lang w:eastAsia="zh-CN"/>
          <w14:ligatures w14:val="standard"/>
        </w:rPr>
        <w:t>数据库</w:t>
      </w:r>
      <w:r w:rsidR="00253829">
        <w:rPr>
          <w:rFonts w:ascii="微软雅黑" w:eastAsia="微软雅黑" w:hAnsi="微软雅黑" w:cs="微软雅黑" w:hint="eastAsia"/>
          <w:lang w:eastAsia="zh-CN"/>
          <w14:ligatures w14:val="standard"/>
        </w:rPr>
        <w:t>比赛</w:t>
      </w:r>
      <w:r w:rsidR="00E915A5">
        <w:rPr>
          <w:rFonts w:ascii="微软雅黑" w:eastAsia="微软雅黑" w:hAnsi="微软雅黑" w:cs="微软雅黑" w:hint="eastAsia"/>
          <w:lang w:eastAsia="zh-CN"/>
          <w14:ligatures w14:val="standard"/>
        </w:rPr>
        <w:t>方面初学者，我们在很多地方稍显</w:t>
      </w:r>
      <w:r w:rsidR="00CA23B9">
        <w:rPr>
          <w:rFonts w:ascii="微软雅黑" w:eastAsia="微软雅黑" w:hAnsi="微软雅黑" w:cs="微软雅黑" w:hint="eastAsia"/>
          <w:lang w:eastAsia="zh-CN"/>
          <w14:ligatures w14:val="standard"/>
        </w:rPr>
        <w:t>生疏</w:t>
      </w:r>
      <w:r w:rsidR="00253829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  <w:r w:rsidR="00E915A5">
        <w:rPr>
          <w:rFonts w:ascii="微软雅黑" w:eastAsia="微软雅黑" w:hAnsi="微软雅黑" w:cs="微软雅黑" w:hint="eastAsia"/>
          <w:lang w:eastAsia="zh-CN"/>
          <w14:ligatures w14:val="standard"/>
        </w:rPr>
        <w:t>但</w:t>
      </w:r>
      <w:r w:rsidR="00CA23B9">
        <w:rPr>
          <w:rFonts w:ascii="微软雅黑" w:eastAsia="微软雅黑" w:hAnsi="微软雅黑" w:cs="微软雅黑" w:hint="eastAsia"/>
          <w:lang w:eastAsia="zh-CN"/>
          <w14:ligatures w14:val="standard"/>
        </w:rPr>
        <w:t>无畏结果</w:t>
      </w:r>
      <w:r w:rsidR="00FF30D2">
        <w:rPr>
          <w:rFonts w:ascii="微软雅黑" w:eastAsia="微软雅黑" w:hAnsi="微软雅黑" w:cs="微软雅黑" w:hint="eastAsia"/>
          <w:lang w:eastAsia="zh-CN"/>
          <w14:ligatures w14:val="standard"/>
        </w:rPr>
        <w:t>，</w:t>
      </w:r>
      <w:r w:rsidR="00E915A5">
        <w:rPr>
          <w:rFonts w:ascii="微软雅黑" w:eastAsia="微软雅黑" w:hAnsi="微软雅黑" w:cs="微软雅黑" w:hint="eastAsia"/>
          <w:lang w:eastAsia="zh-CN"/>
          <w14:ligatures w14:val="standard"/>
        </w:rPr>
        <w:t>奋斗拼搏的经历会成为我们终生难忘的记忆。</w:t>
      </w:r>
    </w:p>
    <w:p w14:paraId="5E5458AE" w14:textId="60EA58B4" w:rsidR="00E915A5" w:rsidRPr="00A9113B" w:rsidRDefault="00E915A5">
      <w:pPr>
        <w:pStyle w:val="Abstract"/>
        <w:ind w:firstLineChars="200" w:firstLine="360"/>
        <w:rPr>
          <w:rFonts w:ascii="微软雅黑" w:eastAsia="微软雅黑" w:hAnsi="微软雅黑" w:cs="微软雅黑" w:hint="eastAsia"/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最后感谢新硬件的发展，</w:t>
      </w:r>
      <w:r w:rsidR="00146F5E">
        <w:rPr>
          <w:rFonts w:ascii="微软雅黑" w:eastAsia="微软雅黑" w:hAnsi="微软雅黑" w:cs="微软雅黑" w:hint="eastAsia"/>
          <w:lang w:eastAsia="zh-CN"/>
          <w14:ligatures w14:val="standard"/>
        </w:rPr>
        <w:t>感谢</w:t>
      </w:r>
      <w:r>
        <w:rPr>
          <w:rFonts w:ascii="微软雅黑" w:eastAsia="微软雅黑" w:hAnsi="微软雅黑" w:cs="微软雅黑" w:hint="eastAsia"/>
          <w:lang w:eastAsia="zh-CN"/>
          <w14:ligatures w14:val="standard"/>
        </w:rPr>
        <w:t>计算机体系结构的黄金</w:t>
      </w:r>
      <w:r w:rsidR="00146F5E">
        <w:rPr>
          <w:rFonts w:ascii="微软雅黑" w:eastAsia="微软雅黑" w:hAnsi="微软雅黑" w:cs="微软雅黑" w:hint="eastAsia"/>
          <w:lang w:eastAsia="zh-CN"/>
          <w14:ligatures w14:val="standard"/>
        </w:rPr>
        <w:t>十年，让我们可以用新的</w:t>
      </w:r>
      <w:r w:rsidR="00A725E6">
        <w:rPr>
          <w:rFonts w:ascii="微软雅黑" w:eastAsia="微软雅黑" w:hAnsi="微软雅黑" w:cs="微软雅黑" w:hint="eastAsia"/>
          <w:lang w:eastAsia="zh-CN"/>
          <w14:ligatures w14:val="standard"/>
        </w:rPr>
        <w:t>硬件</w:t>
      </w:r>
      <w:r w:rsidR="00146F5E">
        <w:rPr>
          <w:rFonts w:ascii="微软雅黑" w:eastAsia="微软雅黑" w:hAnsi="微软雅黑" w:cs="微软雅黑" w:hint="eastAsia"/>
          <w:lang w:eastAsia="zh-CN"/>
          <w14:ligatures w14:val="standard"/>
        </w:rPr>
        <w:t>技术来解决重要的问题。我辈青年，当志存高远，在比赛中磨练打扎实基础，以求</w:t>
      </w:r>
      <w:r w:rsidR="00EC4898">
        <w:rPr>
          <w:rFonts w:ascii="微软雅黑" w:eastAsia="微软雅黑" w:hAnsi="微软雅黑" w:cs="微软雅黑" w:hint="eastAsia"/>
          <w:lang w:eastAsia="zh-CN"/>
          <w14:ligatures w14:val="standard"/>
        </w:rPr>
        <w:t>在</w:t>
      </w:r>
      <w:r w:rsidR="00146F5E">
        <w:rPr>
          <w:rFonts w:ascii="微软雅黑" w:eastAsia="微软雅黑" w:hAnsi="微软雅黑" w:cs="微软雅黑" w:hint="eastAsia"/>
          <w:lang w:eastAsia="zh-CN"/>
          <w14:ligatures w14:val="standard"/>
        </w:rPr>
        <w:t>将来</w:t>
      </w:r>
      <w:r w:rsidR="00EC4898">
        <w:rPr>
          <w:rFonts w:ascii="微软雅黑" w:eastAsia="微软雅黑" w:hAnsi="微软雅黑" w:cs="微软雅黑" w:hint="eastAsia"/>
          <w:lang w:eastAsia="zh-CN"/>
          <w14:ligatures w14:val="standard"/>
        </w:rPr>
        <w:t>为</w:t>
      </w:r>
      <w:r w:rsidR="00146F5E">
        <w:rPr>
          <w:rFonts w:ascii="微软雅黑" w:eastAsia="微软雅黑" w:hAnsi="微软雅黑" w:cs="微软雅黑" w:hint="eastAsia"/>
          <w:lang w:eastAsia="zh-CN"/>
          <w14:ligatures w14:val="standard"/>
        </w:rPr>
        <w:t>我国计算机领域做出自己的贡献。</w:t>
      </w:r>
      <w:r w:rsidR="003940AA">
        <w:rPr>
          <w:rFonts w:ascii="微软雅黑" w:eastAsia="微软雅黑" w:hAnsi="微软雅黑" w:cs="微软雅黑" w:hint="eastAsia"/>
          <w:lang w:eastAsia="zh-CN"/>
          <w14:ligatures w14:val="standard"/>
        </w:rPr>
        <w:t>星星之火，亦可燎原</w:t>
      </w:r>
      <w:r w:rsidR="00A545E5">
        <w:rPr>
          <w:rFonts w:ascii="微软雅黑" w:eastAsia="微软雅黑" w:hAnsi="微软雅黑" w:cs="微软雅黑" w:hint="eastAsia"/>
          <w:lang w:eastAsia="zh-CN"/>
          <w14:ligatures w14:val="standard"/>
        </w:rPr>
        <w:t>。</w:t>
      </w:r>
    </w:p>
    <w:p w14:paraId="08470A16" w14:textId="77777777" w:rsidR="00C67F5C" w:rsidRDefault="00951FEC">
      <w:pPr>
        <w:pStyle w:val="ReferenceHead"/>
        <w:rPr>
          <w:lang w:eastAsia="zh-CN"/>
          <w14:ligatures w14:val="standard"/>
        </w:rPr>
      </w:pPr>
      <w:r>
        <w:rPr>
          <w:rFonts w:ascii="微软雅黑" w:eastAsia="微软雅黑" w:hAnsi="微软雅黑" w:cs="微软雅黑" w:hint="eastAsia"/>
          <w:lang w:eastAsia="zh-CN"/>
          <w14:ligatures w14:val="standard"/>
        </w:rPr>
        <w:t>参考</w:t>
      </w:r>
    </w:p>
    <w:p w14:paraId="285A9C99" w14:textId="64D63800" w:rsidR="00C67F5C" w:rsidRDefault="00951FEC">
      <w:pPr>
        <w:pStyle w:val="Bibentry"/>
        <w:rPr>
          <w:lang w:eastAsia="zh-CN"/>
          <w14:ligatures w14:val="standard"/>
        </w:rPr>
      </w:pPr>
      <w:r>
        <w:rPr>
          <w:lang w:eastAsia="zh-CN"/>
          <w14:ligatures w14:val="standard"/>
        </w:rPr>
        <w:t>[1]</w:t>
      </w:r>
      <w:r>
        <w:rPr>
          <w:lang w:eastAsia="zh-CN"/>
          <w14:ligatures w14:val="standard"/>
        </w:rPr>
        <w:tab/>
      </w:r>
      <w:r w:rsidR="00A9113B" w:rsidRPr="00A9113B">
        <w:rPr>
          <w:rStyle w:val="FirstName"/>
          <w:rFonts w:ascii="微软雅黑" w:eastAsia="微软雅黑" w:hAnsi="微软雅黑"/>
          <w:lang w:eastAsia="zh-CN"/>
          <w14:ligatures w14:val="standard"/>
        </w:rPr>
        <w:t xml:space="preserve">Ananth </w:t>
      </w:r>
      <w:proofErr w:type="spellStart"/>
      <w:r w:rsidR="00A9113B" w:rsidRPr="00A9113B">
        <w:rPr>
          <w:rStyle w:val="FirstName"/>
          <w:rFonts w:ascii="微软雅黑" w:eastAsia="微软雅黑" w:hAnsi="微软雅黑"/>
          <w:lang w:eastAsia="zh-CN"/>
          <w14:ligatures w14:val="standard"/>
        </w:rPr>
        <w:t>Grama</w:t>
      </w:r>
      <w:proofErr w:type="spellEnd"/>
      <w:r w:rsidR="00A9113B" w:rsidRPr="00A9113B">
        <w:rPr>
          <w:rStyle w:val="FirstName"/>
          <w:rFonts w:ascii="微软雅黑" w:eastAsia="微软雅黑" w:hAnsi="微软雅黑"/>
          <w:lang w:eastAsia="zh-CN"/>
          <w14:ligatures w14:val="standard"/>
        </w:rPr>
        <w:t>; Vipin Kumar; Anshul Gupta (2003). Introduction to Parallel Computing. Addison-Wesley. pp. 85, 86. ISBN 978-0-201-64865-2.</w:t>
      </w:r>
    </w:p>
    <w:p w14:paraId="373672AC" w14:textId="4F3CA8BD" w:rsidR="00C67F5C" w:rsidRDefault="00951FEC">
      <w:pPr>
        <w:pStyle w:val="Bibentry"/>
        <w:rPr>
          <w14:ligatures w14:val="standard"/>
        </w:rPr>
      </w:pPr>
      <w:r>
        <w:rPr>
          <w14:ligatures w14:val="standard"/>
        </w:rPr>
        <w:t>[2]</w:t>
      </w:r>
      <w:r>
        <w:rPr>
          <w14:ligatures w14:val="standard"/>
        </w:rPr>
        <w:tab/>
      </w:r>
      <w:r w:rsidR="00834CD4">
        <w:rPr>
          <w:rStyle w:val="FirstName"/>
          <w:rFonts w:ascii="微软雅黑" w:eastAsia="微软雅黑" w:hAnsi="微软雅黑"/>
          <w:lang w:eastAsia="zh-CN"/>
          <w14:ligatures w14:val="standard"/>
        </w:rPr>
        <w:t xml:space="preserve">John Wiley, Sons, Inc. Professional </w:t>
      </w:r>
      <w:proofErr w:type="gramStart"/>
      <w:r w:rsidR="00834CD4">
        <w:rPr>
          <w:rStyle w:val="FirstName"/>
          <w:rFonts w:ascii="微软雅黑" w:eastAsia="微软雅黑" w:hAnsi="微软雅黑"/>
          <w:lang w:eastAsia="zh-CN"/>
          <w14:ligatures w14:val="standard"/>
        </w:rPr>
        <w:t xml:space="preserve">CUDA </w:t>
      </w:r>
      <w:r w:rsidR="00834CD4" w:rsidRPr="00834CD4">
        <w:rPr>
          <w:rStyle w:val="FirstName"/>
          <w:rFonts w:ascii="微软雅黑" w:eastAsia="微软雅黑" w:hAnsi="微软雅黑"/>
          <w:lang w:eastAsia="zh-CN"/>
          <w14:ligatures w14:val="standard"/>
        </w:rPr>
        <w:t xml:space="preserve"> C</w:t>
      </w:r>
      <w:proofErr w:type="gramEnd"/>
      <w:r w:rsidR="00834CD4" w:rsidRPr="00834CD4">
        <w:rPr>
          <w:rStyle w:val="FirstName"/>
          <w:rFonts w:ascii="微软雅黑" w:eastAsia="微软雅黑" w:hAnsi="微软雅黑"/>
          <w:lang w:eastAsia="zh-CN"/>
          <w14:ligatures w14:val="standard"/>
        </w:rPr>
        <w:t xml:space="preserve"> Programming. 10475 Crosspoint Boulevard Indianapolis, IN 46256. www.wiley.com</w:t>
      </w:r>
    </w:p>
    <w:p w14:paraId="4D9FC5C3" w14:textId="19A38E68" w:rsidR="00C67F5C" w:rsidRDefault="00951FEC">
      <w:pPr>
        <w:pStyle w:val="Bibentry"/>
        <w:rPr>
          <w:rStyle w:val="FirstName"/>
          <w:lang w:eastAsia="zh-CN"/>
          <w14:ligatures w14:val="standard"/>
        </w:rPr>
      </w:pPr>
      <w:r>
        <w:rPr>
          <w:lang w:eastAsia="zh-CN"/>
          <w14:ligatures w14:val="standard"/>
        </w:rPr>
        <w:t>[3]</w:t>
      </w:r>
      <w:r>
        <w:rPr>
          <w:lang w:eastAsia="zh-CN"/>
          <w14:ligatures w14:val="standard"/>
        </w:rPr>
        <w:tab/>
      </w:r>
      <w:r w:rsidR="00A9113B" w:rsidRPr="00A9113B">
        <w:rPr>
          <w:rFonts w:ascii="微软雅黑" w:eastAsia="微软雅黑" w:hAnsi="微软雅黑"/>
          <w:lang w:eastAsia="zh-CN"/>
          <w14:ligatures w14:val="standard"/>
        </w:rPr>
        <w:t xml:space="preserve">V. J. </w:t>
      </w:r>
      <w:proofErr w:type="spellStart"/>
      <w:r w:rsidR="00A9113B" w:rsidRPr="00A9113B">
        <w:rPr>
          <w:rFonts w:ascii="微软雅黑" w:eastAsia="微软雅黑" w:hAnsi="微软雅黑"/>
          <w:lang w:eastAsia="zh-CN"/>
          <w14:ligatures w14:val="standard"/>
        </w:rPr>
        <w:t>Duvanenko</w:t>
      </w:r>
      <w:proofErr w:type="spellEnd"/>
      <w:r w:rsidR="00A9113B" w:rsidRPr="00A9113B">
        <w:rPr>
          <w:rFonts w:ascii="微软雅黑" w:eastAsia="微软雅黑" w:hAnsi="微软雅黑"/>
          <w:lang w:eastAsia="zh-CN"/>
          <w14:ligatures w14:val="standard"/>
        </w:rPr>
        <w:t>, "Parallel In-Place Radix Sort Simplified", Dr. Dobb's Journal, January 2011</w:t>
      </w:r>
    </w:p>
    <w:p w14:paraId="0503773E" w14:textId="77777777" w:rsidR="00C67F5C" w:rsidRDefault="00C67F5C">
      <w:pPr>
        <w:pStyle w:val="MetadataHead"/>
        <w:rPr>
          <w:rFonts w:ascii="微软雅黑" w:eastAsia="微软雅黑" w:hAnsi="微软雅黑" w:cs="微软雅黑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</w:p>
    <w:p w14:paraId="71024835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会议名称：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ACM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伍德斯托克会议</w:t>
      </w:r>
    </w:p>
    <w:p w14:paraId="7F990C6A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会议简称：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WOODSTOCK'18</w:t>
      </w:r>
    </w:p>
    <w:p w14:paraId="2D7E45C1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会议地点：美国德克萨斯州埃尔帕索</w:t>
      </w:r>
    </w:p>
    <w:p w14:paraId="6046D1B5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ISBN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978-1-4503-0000-0 / 18/06</w:t>
      </w:r>
    </w:p>
    <w:p w14:paraId="17E7E95E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</w:p>
    <w:p w14:paraId="36F0821B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时间：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6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月</w:t>
      </w:r>
    </w:p>
    <w:p w14:paraId="43BC202C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版权年份：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2018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年</w:t>
      </w:r>
    </w:p>
    <w:p w14:paraId="232B1413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版权声明：维护权利</w:t>
      </w:r>
    </w:p>
    <w:p w14:paraId="46ADD972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DOI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10.1145 / 1234567890</w:t>
      </w:r>
    </w:p>
    <w:p w14:paraId="167BBB44" w14:textId="77777777" w:rsidR="00C67F5C" w:rsidRDefault="00951FEC">
      <w:pPr>
        <w:pStyle w:val="MetadataHead"/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RRH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F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。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Surname</w:t>
      </w: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等。</w:t>
      </w:r>
    </w:p>
    <w:p w14:paraId="23CBD2CE" w14:textId="77777777" w:rsidR="00C67F5C" w:rsidRDefault="00951FEC">
      <w:pPr>
        <w:pStyle w:val="MetadataHead"/>
        <w:rPr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</w:pPr>
      <w:r>
        <w:rPr>
          <w:rFonts w:ascii="微软雅黑" w:eastAsia="微软雅黑" w:hAnsi="微软雅黑" w:cs="微软雅黑" w:hint="eastAsia"/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价格：</w:t>
      </w:r>
      <w:r>
        <w:rPr>
          <w:vanish/>
          <w:color w:val="FF0000"/>
          <w:sz w:val="14"/>
          <w:szCs w:val="14"/>
          <w14:textFill>
            <w14:solidFill>
              <w14:srgbClr w14:val="FF0000">
                <w14:lumMod w14:val="60000"/>
                <w14:lumOff w14:val="40000"/>
              </w14:srgbClr>
            </w14:solidFill>
          </w14:textFill>
          <w14:ligatures w14:val="standard"/>
        </w:rPr>
        <w:t>$ 15.00</w:t>
      </w:r>
    </w:p>
    <w:sectPr w:rsidR="00C67F5C">
      <w:endnotePr>
        <w:numFmt w:val="decimal"/>
      </w:endnotePr>
      <w:type w:val="continuous"/>
      <w:pgSz w:w="12240" w:h="15840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904B1" w14:textId="77777777" w:rsidR="009D6CB6" w:rsidRDefault="009D6CB6">
      <w:pPr>
        <w:spacing w:line="240" w:lineRule="auto"/>
      </w:pPr>
      <w:r>
        <w:separator/>
      </w:r>
    </w:p>
  </w:endnote>
  <w:endnote w:type="continuationSeparator" w:id="0">
    <w:p w14:paraId="01119D36" w14:textId="77777777" w:rsidR="009D6CB6" w:rsidRDefault="009D6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default"/>
    <w:sig w:usb0="00000000" w:usb1="00000000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default"/>
    <w:sig w:usb0="00000000" w:usb1="00000000" w:usb2="00000020" w:usb3="00000000" w:csb0="000001B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A30C" w14:textId="77777777" w:rsidR="00C67F5C" w:rsidRDefault="00C67F5C">
    <w:pPr>
      <w:pStyle w:val="aff5"/>
      <w:rPr>
        <w:rStyle w:val="afffe"/>
        <w:rFonts w:ascii="Linux Biolinum" w:hAnsi="Linux Biolinum" w:cs="Linux Biolinum"/>
      </w:rPr>
    </w:pPr>
  </w:p>
  <w:p w14:paraId="3651FEC4" w14:textId="77777777" w:rsidR="00C67F5C" w:rsidRDefault="00C67F5C">
    <w:pPr>
      <w:pStyle w:val="aff5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0FCD" w14:textId="77777777" w:rsidR="00C67F5C" w:rsidRDefault="00C67F5C">
    <w:pPr>
      <w:pStyle w:val="aff5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C260E" w14:textId="77777777" w:rsidR="009D6CB6" w:rsidRDefault="009D6CB6">
      <w:pPr>
        <w:spacing w:line="240" w:lineRule="auto"/>
      </w:pPr>
      <w:r>
        <w:separator/>
      </w:r>
    </w:p>
  </w:footnote>
  <w:footnote w:type="continuationSeparator" w:id="0">
    <w:p w14:paraId="78D483A9" w14:textId="77777777" w:rsidR="009D6CB6" w:rsidRDefault="009D6C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96" w:type="dxa"/>
      <w:tblLayout w:type="fixed"/>
      <w:tblLook w:val="04A0" w:firstRow="1" w:lastRow="0" w:firstColumn="1" w:lastColumn="0" w:noHBand="0" w:noVBand="1"/>
    </w:tblPr>
    <w:tblGrid>
      <w:gridCol w:w="5148"/>
      <w:gridCol w:w="5148"/>
    </w:tblGrid>
    <w:tr w:rsidR="00C67F5C" w14:paraId="36228EFC" w14:textId="77777777">
      <w:tc>
        <w:tcPr>
          <w:tcW w:w="5148" w:type="dxa"/>
          <w:vAlign w:val="center"/>
        </w:tcPr>
        <w:p w14:paraId="5D372074" w14:textId="77777777" w:rsidR="00C67F5C" w:rsidRDefault="00C67F5C">
          <w:pPr>
            <w:pStyle w:val="aff8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  <w:lang w:eastAsia="zh-CN"/>
            </w:rPr>
          </w:pPr>
        </w:p>
      </w:tc>
      <w:tc>
        <w:tcPr>
          <w:tcW w:w="5148" w:type="dxa"/>
          <w:vAlign w:val="center"/>
        </w:tcPr>
        <w:p w14:paraId="26E4E499" w14:textId="77777777" w:rsidR="00C67F5C" w:rsidRDefault="00C67F5C">
          <w:pPr>
            <w:pStyle w:val="aff8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66D4255F" w14:textId="77777777" w:rsidR="00C67F5C" w:rsidRDefault="00C67F5C">
    <w:pPr>
      <w:pStyle w:val="af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6763D"/>
    <w:multiLevelType w:val="hybridMultilevel"/>
    <w:tmpl w:val="910C15E8"/>
    <w:lvl w:ilvl="0" w:tplc="1F0C7634">
      <w:start w:val="1"/>
      <w:numFmt w:val="decimal"/>
      <w:lvlText w:val="%1."/>
      <w:lvlJc w:val="left"/>
      <w:pPr>
        <w:ind w:left="1140" w:hanging="4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C7E5D2E"/>
    <w:multiLevelType w:val="multilevel"/>
    <w:tmpl w:val="0C7E5D2E"/>
    <w:lvl w:ilvl="0">
      <w:start w:val="1"/>
      <w:numFmt w:val="none"/>
      <w:pStyle w:val="SIGPLANAcknowledgmentsheading"/>
      <w:lvlText w:val="Acknowledgment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10196BB2"/>
    <w:multiLevelType w:val="singleLevel"/>
    <w:tmpl w:val="10196BB2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54E0B20"/>
    <w:multiLevelType w:val="hybridMultilevel"/>
    <w:tmpl w:val="D1EA9678"/>
    <w:lvl w:ilvl="0" w:tplc="A886A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D03E23"/>
    <w:multiLevelType w:val="hybridMultilevel"/>
    <w:tmpl w:val="1A18565C"/>
    <w:lvl w:ilvl="0" w:tplc="1F0C763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170EA7"/>
    <w:multiLevelType w:val="multilevel"/>
    <w:tmpl w:val="2D170EA7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6876897"/>
    <w:multiLevelType w:val="multilevel"/>
    <w:tmpl w:val="46876897"/>
    <w:lvl w:ilvl="0">
      <w:start w:val="1"/>
      <w:numFmt w:val="none"/>
      <w:pStyle w:val="SIGPLANAppendixheading"/>
      <w:lvlText w:val="Appendix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605145C2"/>
    <w:multiLevelType w:val="hybridMultilevel"/>
    <w:tmpl w:val="EDC42BBA"/>
    <w:lvl w:ilvl="0" w:tplc="52D664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2D4DC5"/>
    <w:multiLevelType w:val="multilevel"/>
    <w:tmpl w:val="612D4DC5"/>
    <w:lvl w:ilvl="0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4797A"/>
    <w:multiLevelType w:val="multilevel"/>
    <w:tmpl w:val="6204797A"/>
    <w:lvl w:ilvl="0">
      <w:start w:val="1"/>
      <w:numFmt w:val="none"/>
      <w:pStyle w:val="SIGPLANReferencesheading"/>
      <w:lvlText w:val="References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6B8E7CF9"/>
    <w:multiLevelType w:val="multilevel"/>
    <w:tmpl w:val="6B8E7CF9"/>
    <w:lvl w:ilvl="0">
      <w:start w:val="1"/>
      <w:numFmt w:val="none"/>
      <w:pStyle w:val="SIGPLANAbstractheading"/>
      <w:lvlText w:val="Abstract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 w15:restartNumberingAfterBreak="0">
    <w:nsid w:val="799051AC"/>
    <w:multiLevelType w:val="multilevel"/>
    <w:tmpl w:val="799051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3" w15:restartNumberingAfterBreak="0">
    <w:nsid w:val="7F3F6A75"/>
    <w:multiLevelType w:val="hybridMultilevel"/>
    <w:tmpl w:val="EA3C84F4"/>
    <w:lvl w:ilvl="0" w:tplc="1F0C7634">
      <w:start w:val="1"/>
      <w:numFmt w:val="decimal"/>
      <w:lvlText w:val="%1."/>
      <w:lvlJc w:val="left"/>
      <w:pPr>
        <w:ind w:left="780" w:hanging="42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2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9"/>
  </w:num>
  <w:num w:numId="13">
    <w:abstractNumId w:val="15"/>
  </w:num>
  <w:num w:numId="14">
    <w:abstractNumId w:val="11"/>
  </w:num>
  <w:num w:numId="15">
    <w:abstractNumId w:val="21"/>
  </w:num>
  <w:num w:numId="16">
    <w:abstractNumId w:val="16"/>
  </w:num>
  <w:num w:numId="17">
    <w:abstractNumId w:val="20"/>
  </w:num>
  <w:num w:numId="18">
    <w:abstractNumId w:val="17"/>
  </w:num>
  <w:num w:numId="19">
    <w:abstractNumId w:val="12"/>
  </w:num>
  <w:num w:numId="20">
    <w:abstractNumId w:val="23"/>
  </w:num>
  <w:num w:numId="21">
    <w:abstractNumId w:val="10"/>
  </w:num>
  <w:num w:numId="22">
    <w:abstractNumId w:val="13"/>
  </w:num>
  <w:num w:numId="23">
    <w:abstractNumId w:val="1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bordersDoNotSurroundHeader/>
  <w:bordersDoNotSurroundFooter/>
  <w:proofState w:spelling="clean" w:grammar="clean"/>
  <w:attachedTemplate r:id="rId1"/>
  <w:linkStyles/>
  <w:defaultTabStop w:val="708"/>
  <w:hyphenationZone w:val="283"/>
  <w:evenAndOddHeaders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0CA0"/>
    <w:rsid w:val="000019C1"/>
    <w:rsid w:val="000039F7"/>
    <w:rsid w:val="0000598B"/>
    <w:rsid w:val="00011C96"/>
    <w:rsid w:val="000155D9"/>
    <w:rsid w:val="0002185D"/>
    <w:rsid w:val="00026B24"/>
    <w:rsid w:val="0003238C"/>
    <w:rsid w:val="000339CD"/>
    <w:rsid w:val="00034DBF"/>
    <w:rsid w:val="00035FAD"/>
    <w:rsid w:val="00041330"/>
    <w:rsid w:val="00043FD7"/>
    <w:rsid w:val="00045252"/>
    <w:rsid w:val="00047398"/>
    <w:rsid w:val="00050EEF"/>
    <w:rsid w:val="00052A1A"/>
    <w:rsid w:val="00052C34"/>
    <w:rsid w:val="00056777"/>
    <w:rsid w:val="00060A50"/>
    <w:rsid w:val="00062D29"/>
    <w:rsid w:val="0006768E"/>
    <w:rsid w:val="000713CD"/>
    <w:rsid w:val="00072E69"/>
    <w:rsid w:val="0007392C"/>
    <w:rsid w:val="000739F9"/>
    <w:rsid w:val="00077680"/>
    <w:rsid w:val="00080E27"/>
    <w:rsid w:val="000819C0"/>
    <w:rsid w:val="00082EA5"/>
    <w:rsid w:val="0008431E"/>
    <w:rsid w:val="00086D11"/>
    <w:rsid w:val="00091551"/>
    <w:rsid w:val="000918DF"/>
    <w:rsid w:val="00097773"/>
    <w:rsid w:val="000A0131"/>
    <w:rsid w:val="000B32F7"/>
    <w:rsid w:val="000C050B"/>
    <w:rsid w:val="000C5BC4"/>
    <w:rsid w:val="000C6ABF"/>
    <w:rsid w:val="000E118B"/>
    <w:rsid w:val="000E278E"/>
    <w:rsid w:val="000E7A87"/>
    <w:rsid w:val="000F6090"/>
    <w:rsid w:val="000F697A"/>
    <w:rsid w:val="001041A3"/>
    <w:rsid w:val="0010534D"/>
    <w:rsid w:val="001063A0"/>
    <w:rsid w:val="00123B10"/>
    <w:rsid w:val="00125006"/>
    <w:rsid w:val="00125AC6"/>
    <w:rsid w:val="00125ACB"/>
    <w:rsid w:val="00126DD8"/>
    <w:rsid w:val="00126E14"/>
    <w:rsid w:val="00127D30"/>
    <w:rsid w:val="0013113A"/>
    <w:rsid w:val="001314CF"/>
    <w:rsid w:val="00132613"/>
    <w:rsid w:val="0013621C"/>
    <w:rsid w:val="001363F5"/>
    <w:rsid w:val="00140216"/>
    <w:rsid w:val="00140C02"/>
    <w:rsid w:val="00141238"/>
    <w:rsid w:val="00141A17"/>
    <w:rsid w:val="0014244B"/>
    <w:rsid w:val="00142FEA"/>
    <w:rsid w:val="001453E7"/>
    <w:rsid w:val="00145419"/>
    <w:rsid w:val="00145486"/>
    <w:rsid w:val="00145644"/>
    <w:rsid w:val="00146F5E"/>
    <w:rsid w:val="00151621"/>
    <w:rsid w:val="00152510"/>
    <w:rsid w:val="001566AE"/>
    <w:rsid w:val="001600E5"/>
    <w:rsid w:val="00163E6A"/>
    <w:rsid w:val="00173C08"/>
    <w:rsid w:val="00174DAB"/>
    <w:rsid w:val="00174FD9"/>
    <w:rsid w:val="001751F7"/>
    <w:rsid w:val="00193445"/>
    <w:rsid w:val="00195E4F"/>
    <w:rsid w:val="001961CD"/>
    <w:rsid w:val="001A06AF"/>
    <w:rsid w:val="001A26E2"/>
    <w:rsid w:val="001A3E14"/>
    <w:rsid w:val="001A43B1"/>
    <w:rsid w:val="001A56EE"/>
    <w:rsid w:val="001A6C81"/>
    <w:rsid w:val="001A71BB"/>
    <w:rsid w:val="001B29D6"/>
    <w:rsid w:val="001B4B1C"/>
    <w:rsid w:val="001C27A3"/>
    <w:rsid w:val="001D332F"/>
    <w:rsid w:val="001D514F"/>
    <w:rsid w:val="001D5887"/>
    <w:rsid w:val="001D657B"/>
    <w:rsid w:val="001D6C71"/>
    <w:rsid w:val="001E16D8"/>
    <w:rsid w:val="001E2720"/>
    <w:rsid w:val="001E71D7"/>
    <w:rsid w:val="001F31E1"/>
    <w:rsid w:val="0020294A"/>
    <w:rsid w:val="0020415E"/>
    <w:rsid w:val="0020464B"/>
    <w:rsid w:val="0020738D"/>
    <w:rsid w:val="00211F41"/>
    <w:rsid w:val="0021226C"/>
    <w:rsid w:val="0021323C"/>
    <w:rsid w:val="00222CD0"/>
    <w:rsid w:val="002233F8"/>
    <w:rsid w:val="002350FC"/>
    <w:rsid w:val="00245119"/>
    <w:rsid w:val="00250FEF"/>
    <w:rsid w:val="00252596"/>
    <w:rsid w:val="00253829"/>
    <w:rsid w:val="00253A84"/>
    <w:rsid w:val="00260AC2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0C23"/>
    <w:rsid w:val="002B1F59"/>
    <w:rsid w:val="002B29F0"/>
    <w:rsid w:val="002B2B8E"/>
    <w:rsid w:val="002B3DBD"/>
    <w:rsid w:val="002B6FEC"/>
    <w:rsid w:val="002C34D0"/>
    <w:rsid w:val="002D26C4"/>
    <w:rsid w:val="002D6167"/>
    <w:rsid w:val="002E469A"/>
    <w:rsid w:val="002E6743"/>
    <w:rsid w:val="002E6D0A"/>
    <w:rsid w:val="002E72DC"/>
    <w:rsid w:val="002F069E"/>
    <w:rsid w:val="002F18FE"/>
    <w:rsid w:val="002F2289"/>
    <w:rsid w:val="002F2EB2"/>
    <w:rsid w:val="002F3064"/>
    <w:rsid w:val="00301545"/>
    <w:rsid w:val="003018C6"/>
    <w:rsid w:val="00303FAD"/>
    <w:rsid w:val="003057B1"/>
    <w:rsid w:val="00306327"/>
    <w:rsid w:val="00307501"/>
    <w:rsid w:val="0031263E"/>
    <w:rsid w:val="0031650B"/>
    <w:rsid w:val="00317850"/>
    <w:rsid w:val="00321BD8"/>
    <w:rsid w:val="00321DDC"/>
    <w:rsid w:val="0032775A"/>
    <w:rsid w:val="00332F9B"/>
    <w:rsid w:val="0033342D"/>
    <w:rsid w:val="003342CD"/>
    <w:rsid w:val="00336A37"/>
    <w:rsid w:val="00336D12"/>
    <w:rsid w:val="0034235E"/>
    <w:rsid w:val="00350569"/>
    <w:rsid w:val="00354302"/>
    <w:rsid w:val="00354992"/>
    <w:rsid w:val="00356296"/>
    <w:rsid w:val="00357671"/>
    <w:rsid w:val="00357C65"/>
    <w:rsid w:val="0036531E"/>
    <w:rsid w:val="003668EB"/>
    <w:rsid w:val="00373175"/>
    <w:rsid w:val="0037572A"/>
    <w:rsid w:val="00376CCC"/>
    <w:rsid w:val="00377E3A"/>
    <w:rsid w:val="0038080D"/>
    <w:rsid w:val="00381721"/>
    <w:rsid w:val="00390853"/>
    <w:rsid w:val="00392395"/>
    <w:rsid w:val="0039351B"/>
    <w:rsid w:val="003936B1"/>
    <w:rsid w:val="003940AA"/>
    <w:rsid w:val="003944CF"/>
    <w:rsid w:val="003A1ABD"/>
    <w:rsid w:val="003A695D"/>
    <w:rsid w:val="003B1CA3"/>
    <w:rsid w:val="003B2305"/>
    <w:rsid w:val="003B262E"/>
    <w:rsid w:val="003B44F3"/>
    <w:rsid w:val="003B588E"/>
    <w:rsid w:val="003B63D1"/>
    <w:rsid w:val="003B704C"/>
    <w:rsid w:val="003C3338"/>
    <w:rsid w:val="003D0DD2"/>
    <w:rsid w:val="003D544B"/>
    <w:rsid w:val="003D5877"/>
    <w:rsid w:val="003D7001"/>
    <w:rsid w:val="003D7BFA"/>
    <w:rsid w:val="003E4677"/>
    <w:rsid w:val="003E509D"/>
    <w:rsid w:val="003E6247"/>
    <w:rsid w:val="003F2F6B"/>
    <w:rsid w:val="003F365B"/>
    <w:rsid w:val="003F4297"/>
    <w:rsid w:val="003F5DAE"/>
    <w:rsid w:val="003F5F3D"/>
    <w:rsid w:val="003F7CA2"/>
    <w:rsid w:val="004128EE"/>
    <w:rsid w:val="0041541B"/>
    <w:rsid w:val="00427C7D"/>
    <w:rsid w:val="00431CB0"/>
    <w:rsid w:val="0043430C"/>
    <w:rsid w:val="00435B5D"/>
    <w:rsid w:val="004362DB"/>
    <w:rsid w:val="0044107F"/>
    <w:rsid w:val="00446FC9"/>
    <w:rsid w:val="00451775"/>
    <w:rsid w:val="004560DD"/>
    <w:rsid w:val="0046042C"/>
    <w:rsid w:val="0047459E"/>
    <w:rsid w:val="0048106F"/>
    <w:rsid w:val="0048126B"/>
    <w:rsid w:val="004825CE"/>
    <w:rsid w:val="004836A6"/>
    <w:rsid w:val="00487265"/>
    <w:rsid w:val="004904DB"/>
    <w:rsid w:val="00492EF4"/>
    <w:rsid w:val="004947C9"/>
    <w:rsid w:val="00495781"/>
    <w:rsid w:val="00497365"/>
    <w:rsid w:val="004A16DC"/>
    <w:rsid w:val="004A7556"/>
    <w:rsid w:val="004B0B9A"/>
    <w:rsid w:val="004B0BF6"/>
    <w:rsid w:val="004C1EDF"/>
    <w:rsid w:val="004C49F3"/>
    <w:rsid w:val="004C6B2D"/>
    <w:rsid w:val="004D2D4A"/>
    <w:rsid w:val="004D6377"/>
    <w:rsid w:val="004E3B92"/>
    <w:rsid w:val="0050103C"/>
    <w:rsid w:val="005023AE"/>
    <w:rsid w:val="005041C6"/>
    <w:rsid w:val="00504C8B"/>
    <w:rsid w:val="00504DF5"/>
    <w:rsid w:val="00506233"/>
    <w:rsid w:val="00506EF6"/>
    <w:rsid w:val="005104DD"/>
    <w:rsid w:val="005153AC"/>
    <w:rsid w:val="005160AB"/>
    <w:rsid w:val="00523CD9"/>
    <w:rsid w:val="00531D97"/>
    <w:rsid w:val="00533E99"/>
    <w:rsid w:val="00533F9C"/>
    <w:rsid w:val="005350F7"/>
    <w:rsid w:val="00540B22"/>
    <w:rsid w:val="00540C55"/>
    <w:rsid w:val="0054310E"/>
    <w:rsid w:val="00551881"/>
    <w:rsid w:val="005528F6"/>
    <w:rsid w:val="005531F9"/>
    <w:rsid w:val="0055616E"/>
    <w:rsid w:val="00564C2C"/>
    <w:rsid w:val="00565E7F"/>
    <w:rsid w:val="00582E9C"/>
    <w:rsid w:val="00584E4B"/>
    <w:rsid w:val="0058578F"/>
    <w:rsid w:val="0058686A"/>
    <w:rsid w:val="00586A35"/>
    <w:rsid w:val="005927BE"/>
    <w:rsid w:val="0059382A"/>
    <w:rsid w:val="00596082"/>
    <w:rsid w:val="00596F2A"/>
    <w:rsid w:val="005A21C3"/>
    <w:rsid w:val="005A3714"/>
    <w:rsid w:val="005A63E9"/>
    <w:rsid w:val="005B2ED3"/>
    <w:rsid w:val="005B493F"/>
    <w:rsid w:val="005C17BD"/>
    <w:rsid w:val="005C3BE9"/>
    <w:rsid w:val="005C3D72"/>
    <w:rsid w:val="005C4DF9"/>
    <w:rsid w:val="005C5E36"/>
    <w:rsid w:val="005C675F"/>
    <w:rsid w:val="005D0695"/>
    <w:rsid w:val="005D0CCE"/>
    <w:rsid w:val="005D51B7"/>
    <w:rsid w:val="005D7E6E"/>
    <w:rsid w:val="005E22A3"/>
    <w:rsid w:val="005E3283"/>
    <w:rsid w:val="005E4B63"/>
    <w:rsid w:val="005F30FF"/>
    <w:rsid w:val="00600597"/>
    <w:rsid w:val="00607A60"/>
    <w:rsid w:val="0061273A"/>
    <w:rsid w:val="00612C56"/>
    <w:rsid w:val="00612E4E"/>
    <w:rsid w:val="006317A6"/>
    <w:rsid w:val="00635A1D"/>
    <w:rsid w:val="0063608B"/>
    <w:rsid w:val="00640732"/>
    <w:rsid w:val="00644AC8"/>
    <w:rsid w:val="00650463"/>
    <w:rsid w:val="006514CD"/>
    <w:rsid w:val="0065190E"/>
    <w:rsid w:val="0065275A"/>
    <w:rsid w:val="00654D92"/>
    <w:rsid w:val="0065704F"/>
    <w:rsid w:val="00660A05"/>
    <w:rsid w:val="00663121"/>
    <w:rsid w:val="00670649"/>
    <w:rsid w:val="00674420"/>
    <w:rsid w:val="00675072"/>
    <w:rsid w:val="00675128"/>
    <w:rsid w:val="00680002"/>
    <w:rsid w:val="006914AA"/>
    <w:rsid w:val="006924C2"/>
    <w:rsid w:val="0069472B"/>
    <w:rsid w:val="00694749"/>
    <w:rsid w:val="00694D3E"/>
    <w:rsid w:val="0069633A"/>
    <w:rsid w:val="006978B2"/>
    <w:rsid w:val="006A0E84"/>
    <w:rsid w:val="006A22F6"/>
    <w:rsid w:val="006A29E8"/>
    <w:rsid w:val="006A58B1"/>
    <w:rsid w:val="006A63FE"/>
    <w:rsid w:val="006C3A36"/>
    <w:rsid w:val="006C4BE3"/>
    <w:rsid w:val="006D0E9B"/>
    <w:rsid w:val="006D2239"/>
    <w:rsid w:val="006E0D12"/>
    <w:rsid w:val="006E4407"/>
    <w:rsid w:val="006E448D"/>
    <w:rsid w:val="006E6ACC"/>
    <w:rsid w:val="006E7653"/>
    <w:rsid w:val="006F050A"/>
    <w:rsid w:val="006F063A"/>
    <w:rsid w:val="006F1681"/>
    <w:rsid w:val="00701E5C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3363A"/>
    <w:rsid w:val="00743328"/>
    <w:rsid w:val="007451FF"/>
    <w:rsid w:val="00745373"/>
    <w:rsid w:val="007472F0"/>
    <w:rsid w:val="00747E69"/>
    <w:rsid w:val="007518A2"/>
    <w:rsid w:val="00751EC1"/>
    <w:rsid w:val="00752225"/>
    <w:rsid w:val="00753548"/>
    <w:rsid w:val="00754094"/>
    <w:rsid w:val="00764059"/>
    <w:rsid w:val="007647B0"/>
    <w:rsid w:val="00765265"/>
    <w:rsid w:val="007800CE"/>
    <w:rsid w:val="00780227"/>
    <w:rsid w:val="00790DD7"/>
    <w:rsid w:val="00793451"/>
    <w:rsid w:val="00793808"/>
    <w:rsid w:val="00795033"/>
    <w:rsid w:val="00796129"/>
    <w:rsid w:val="0079682F"/>
    <w:rsid w:val="00797D60"/>
    <w:rsid w:val="007A3F4E"/>
    <w:rsid w:val="007A481F"/>
    <w:rsid w:val="007A502C"/>
    <w:rsid w:val="007A579F"/>
    <w:rsid w:val="007A6A28"/>
    <w:rsid w:val="007B0EE3"/>
    <w:rsid w:val="007B5D5A"/>
    <w:rsid w:val="007B5F66"/>
    <w:rsid w:val="007C1287"/>
    <w:rsid w:val="007C57E7"/>
    <w:rsid w:val="007D3C28"/>
    <w:rsid w:val="007E0B4F"/>
    <w:rsid w:val="007E27C5"/>
    <w:rsid w:val="007E2CF3"/>
    <w:rsid w:val="007E71A8"/>
    <w:rsid w:val="007E7648"/>
    <w:rsid w:val="007F2D1D"/>
    <w:rsid w:val="007F3F93"/>
    <w:rsid w:val="007F5992"/>
    <w:rsid w:val="00802E06"/>
    <w:rsid w:val="00803C3D"/>
    <w:rsid w:val="008051C3"/>
    <w:rsid w:val="00805CFF"/>
    <w:rsid w:val="00810B30"/>
    <w:rsid w:val="00810CE2"/>
    <w:rsid w:val="008150D4"/>
    <w:rsid w:val="00816E53"/>
    <w:rsid w:val="00824131"/>
    <w:rsid w:val="008243AC"/>
    <w:rsid w:val="00825483"/>
    <w:rsid w:val="008265D0"/>
    <w:rsid w:val="008306A5"/>
    <w:rsid w:val="008313F7"/>
    <w:rsid w:val="00834264"/>
    <w:rsid w:val="00834CD4"/>
    <w:rsid w:val="00835B35"/>
    <w:rsid w:val="0083735E"/>
    <w:rsid w:val="00837CBF"/>
    <w:rsid w:val="00843705"/>
    <w:rsid w:val="00847A31"/>
    <w:rsid w:val="00850D0C"/>
    <w:rsid w:val="00853EA8"/>
    <w:rsid w:val="0085553A"/>
    <w:rsid w:val="0087052F"/>
    <w:rsid w:val="00871E83"/>
    <w:rsid w:val="0089066F"/>
    <w:rsid w:val="00891A1D"/>
    <w:rsid w:val="00892427"/>
    <w:rsid w:val="008949E1"/>
    <w:rsid w:val="008A2EAB"/>
    <w:rsid w:val="008A665A"/>
    <w:rsid w:val="008A6D54"/>
    <w:rsid w:val="008B1EFD"/>
    <w:rsid w:val="008B494F"/>
    <w:rsid w:val="008B710D"/>
    <w:rsid w:val="008C6E83"/>
    <w:rsid w:val="008C72C9"/>
    <w:rsid w:val="008D10D2"/>
    <w:rsid w:val="008D3FD9"/>
    <w:rsid w:val="008D44A0"/>
    <w:rsid w:val="008D4A83"/>
    <w:rsid w:val="008D57A9"/>
    <w:rsid w:val="008E0020"/>
    <w:rsid w:val="008E67D7"/>
    <w:rsid w:val="008E7E4E"/>
    <w:rsid w:val="008F1454"/>
    <w:rsid w:val="008F6FB8"/>
    <w:rsid w:val="009010B7"/>
    <w:rsid w:val="00902694"/>
    <w:rsid w:val="009073E1"/>
    <w:rsid w:val="0092209C"/>
    <w:rsid w:val="00922D48"/>
    <w:rsid w:val="009268B7"/>
    <w:rsid w:val="00926E45"/>
    <w:rsid w:val="00930E52"/>
    <w:rsid w:val="00931F2B"/>
    <w:rsid w:val="00932662"/>
    <w:rsid w:val="00934FE1"/>
    <w:rsid w:val="009351E8"/>
    <w:rsid w:val="00935E48"/>
    <w:rsid w:val="00936367"/>
    <w:rsid w:val="00936F8D"/>
    <w:rsid w:val="009442EA"/>
    <w:rsid w:val="009455D3"/>
    <w:rsid w:val="0095071A"/>
    <w:rsid w:val="00951FEC"/>
    <w:rsid w:val="0095502A"/>
    <w:rsid w:val="00955704"/>
    <w:rsid w:val="00962503"/>
    <w:rsid w:val="00965036"/>
    <w:rsid w:val="00966299"/>
    <w:rsid w:val="009668DE"/>
    <w:rsid w:val="00971846"/>
    <w:rsid w:val="00974A53"/>
    <w:rsid w:val="00976413"/>
    <w:rsid w:val="00981F52"/>
    <w:rsid w:val="00982C4C"/>
    <w:rsid w:val="009849C3"/>
    <w:rsid w:val="00986039"/>
    <w:rsid w:val="009923C7"/>
    <w:rsid w:val="00993E5E"/>
    <w:rsid w:val="009978A7"/>
    <w:rsid w:val="009A0290"/>
    <w:rsid w:val="009A7CEA"/>
    <w:rsid w:val="009B00DC"/>
    <w:rsid w:val="009B2474"/>
    <w:rsid w:val="009B66C4"/>
    <w:rsid w:val="009B6E4D"/>
    <w:rsid w:val="009B7559"/>
    <w:rsid w:val="009C10C3"/>
    <w:rsid w:val="009C6CE7"/>
    <w:rsid w:val="009D1E0A"/>
    <w:rsid w:val="009D223E"/>
    <w:rsid w:val="009D2E26"/>
    <w:rsid w:val="009D3C3B"/>
    <w:rsid w:val="009D3CB6"/>
    <w:rsid w:val="009D46EA"/>
    <w:rsid w:val="009D50C1"/>
    <w:rsid w:val="009D643F"/>
    <w:rsid w:val="009D6CB6"/>
    <w:rsid w:val="009E2964"/>
    <w:rsid w:val="009E56C5"/>
    <w:rsid w:val="009F2833"/>
    <w:rsid w:val="009F5265"/>
    <w:rsid w:val="009F53AC"/>
    <w:rsid w:val="009F77CE"/>
    <w:rsid w:val="00A012F5"/>
    <w:rsid w:val="00A02ED9"/>
    <w:rsid w:val="00A044DF"/>
    <w:rsid w:val="00A12291"/>
    <w:rsid w:val="00A15152"/>
    <w:rsid w:val="00A155F9"/>
    <w:rsid w:val="00A162FA"/>
    <w:rsid w:val="00A164B7"/>
    <w:rsid w:val="00A21DEF"/>
    <w:rsid w:val="00A319FD"/>
    <w:rsid w:val="00A31D13"/>
    <w:rsid w:val="00A321EB"/>
    <w:rsid w:val="00A32B67"/>
    <w:rsid w:val="00A357F1"/>
    <w:rsid w:val="00A37D75"/>
    <w:rsid w:val="00A41EF6"/>
    <w:rsid w:val="00A462C6"/>
    <w:rsid w:val="00A46B0B"/>
    <w:rsid w:val="00A4723B"/>
    <w:rsid w:val="00A47C94"/>
    <w:rsid w:val="00A545E5"/>
    <w:rsid w:val="00A55023"/>
    <w:rsid w:val="00A56479"/>
    <w:rsid w:val="00A56C72"/>
    <w:rsid w:val="00A576F9"/>
    <w:rsid w:val="00A71C21"/>
    <w:rsid w:val="00A72307"/>
    <w:rsid w:val="00A725E6"/>
    <w:rsid w:val="00A739CB"/>
    <w:rsid w:val="00A75047"/>
    <w:rsid w:val="00A7784C"/>
    <w:rsid w:val="00A77D83"/>
    <w:rsid w:val="00A8507F"/>
    <w:rsid w:val="00A90A88"/>
    <w:rsid w:val="00A9113B"/>
    <w:rsid w:val="00A91934"/>
    <w:rsid w:val="00A91E16"/>
    <w:rsid w:val="00A95518"/>
    <w:rsid w:val="00A95B9F"/>
    <w:rsid w:val="00AA10C4"/>
    <w:rsid w:val="00AA57D8"/>
    <w:rsid w:val="00AA5BF1"/>
    <w:rsid w:val="00AA6D52"/>
    <w:rsid w:val="00AA6E2B"/>
    <w:rsid w:val="00AB0733"/>
    <w:rsid w:val="00AB21AA"/>
    <w:rsid w:val="00AB2327"/>
    <w:rsid w:val="00AC0613"/>
    <w:rsid w:val="00AC3151"/>
    <w:rsid w:val="00AC4630"/>
    <w:rsid w:val="00AD0294"/>
    <w:rsid w:val="00AD3399"/>
    <w:rsid w:val="00AD525C"/>
    <w:rsid w:val="00AD6B55"/>
    <w:rsid w:val="00AE1E64"/>
    <w:rsid w:val="00AE62E0"/>
    <w:rsid w:val="00AF4105"/>
    <w:rsid w:val="00AF4627"/>
    <w:rsid w:val="00AF61B3"/>
    <w:rsid w:val="00B10168"/>
    <w:rsid w:val="00B13E4F"/>
    <w:rsid w:val="00B13E60"/>
    <w:rsid w:val="00B14155"/>
    <w:rsid w:val="00B14A4D"/>
    <w:rsid w:val="00B14E51"/>
    <w:rsid w:val="00B15A21"/>
    <w:rsid w:val="00B1638F"/>
    <w:rsid w:val="00B2287E"/>
    <w:rsid w:val="00B23D76"/>
    <w:rsid w:val="00B25737"/>
    <w:rsid w:val="00B27F8A"/>
    <w:rsid w:val="00B31D57"/>
    <w:rsid w:val="00B33269"/>
    <w:rsid w:val="00B350C9"/>
    <w:rsid w:val="00B3704D"/>
    <w:rsid w:val="00B3715C"/>
    <w:rsid w:val="00B371E0"/>
    <w:rsid w:val="00B4052C"/>
    <w:rsid w:val="00B40E75"/>
    <w:rsid w:val="00B4136E"/>
    <w:rsid w:val="00B41CB4"/>
    <w:rsid w:val="00B43D73"/>
    <w:rsid w:val="00B46551"/>
    <w:rsid w:val="00B51DB5"/>
    <w:rsid w:val="00B6001C"/>
    <w:rsid w:val="00B61445"/>
    <w:rsid w:val="00B61DDD"/>
    <w:rsid w:val="00B62C10"/>
    <w:rsid w:val="00B64DD4"/>
    <w:rsid w:val="00B64F13"/>
    <w:rsid w:val="00B715AB"/>
    <w:rsid w:val="00B73DEA"/>
    <w:rsid w:val="00B74EDA"/>
    <w:rsid w:val="00B77736"/>
    <w:rsid w:val="00B835A5"/>
    <w:rsid w:val="00B83C72"/>
    <w:rsid w:val="00BA00DF"/>
    <w:rsid w:val="00BA5432"/>
    <w:rsid w:val="00BA6123"/>
    <w:rsid w:val="00BA7DD8"/>
    <w:rsid w:val="00BB333E"/>
    <w:rsid w:val="00BB34F2"/>
    <w:rsid w:val="00BB4679"/>
    <w:rsid w:val="00BB4717"/>
    <w:rsid w:val="00BC24B3"/>
    <w:rsid w:val="00BC29EA"/>
    <w:rsid w:val="00BC3619"/>
    <w:rsid w:val="00BC3CE8"/>
    <w:rsid w:val="00BC5BDA"/>
    <w:rsid w:val="00BD28D4"/>
    <w:rsid w:val="00BD304D"/>
    <w:rsid w:val="00BD440F"/>
    <w:rsid w:val="00BD61E5"/>
    <w:rsid w:val="00BD727C"/>
    <w:rsid w:val="00BD793B"/>
    <w:rsid w:val="00BE1C66"/>
    <w:rsid w:val="00BE6415"/>
    <w:rsid w:val="00BE68EE"/>
    <w:rsid w:val="00BF3D6B"/>
    <w:rsid w:val="00BF7340"/>
    <w:rsid w:val="00C03BCC"/>
    <w:rsid w:val="00C03DCA"/>
    <w:rsid w:val="00C06212"/>
    <w:rsid w:val="00C1142C"/>
    <w:rsid w:val="00C11DB5"/>
    <w:rsid w:val="00C14A4F"/>
    <w:rsid w:val="00C16595"/>
    <w:rsid w:val="00C17199"/>
    <w:rsid w:val="00C23633"/>
    <w:rsid w:val="00C26E73"/>
    <w:rsid w:val="00C324CA"/>
    <w:rsid w:val="00C32613"/>
    <w:rsid w:val="00C33ADE"/>
    <w:rsid w:val="00C41AE1"/>
    <w:rsid w:val="00C41E33"/>
    <w:rsid w:val="00C42117"/>
    <w:rsid w:val="00C4538D"/>
    <w:rsid w:val="00C461FF"/>
    <w:rsid w:val="00C50274"/>
    <w:rsid w:val="00C51A3A"/>
    <w:rsid w:val="00C5204A"/>
    <w:rsid w:val="00C5423E"/>
    <w:rsid w:val="00C62642"/>
    <w:rsid w:val="00C644FF"/>
    <w:rsid w:val="00C67F5C"/>
    <w:rsid w:val="00C70027"/>
    <w:rsid w:val="00C723CE"/>
    <w:rsid w:val="00C72511"/>
    <w:rsid w:val="00C72FAB"/>
    <w:rsid w:val="00C822AF"/>
    <w:rsid w:val="00C85334"/>
    <w:rsid w:val="00C90428"/>
    <w:rsid w:val="00C9472A"/>
    <w:rsid w:val="00C95C6E"/>
    <w:rsid w:val="00C96C07"/>
    <w:rsid w:val="00CA17C5"/>
    <w:rsid w:val="00CA23B9"/>
    <w:rsid w:val="00CA3296"/>
    <w:rsid w:val="00CA5703"/>
    <w:rsid w:val="00CB6709"/>
    <w:rsid w:val="00CC2FE0"/>
    <w:rsid w:val="00CC4013"/>
    <w:rsid w:val="00CD1828"/>
    <w:rsid w:val="00CD4063"/>
    <w:rsid w:val="00CD44ED"/>
    <w:rsid w:val="00CD4663"/>
    <w:rsid w:val="00CD4C4D"/>
    <w:rsid w:val="00CD556D"/>
    <w:rsid w:val="00CE43C3"/>
    <w:rsid w:val="00CE4DCD"/>
    <w:rsid w:val="00CE752A"/>
    <w:rsid w:val="00CE7B3B"/>
    <w:rsid w:val="00CF07C9"/>
    <w:rsid w:val="00CF141A"/>
    <w:rsid w:val="00CF2B1E"/>
    <w:rsid w:val="00CF39D4"/>
    <w:rsid w:val="00D04103"/>
    <w:rsid w:val="00D045DB"/>
    <w:rsid w:val="00D1096C"/>
    <w:rsid w:val="00D122B6"/>
    <w:rsid w:val="00D24AA4"/>
    <w:rsid w:val="00D269A5"/>
    <w:rsid w:val="00D31EBA"/>
    <w:rsid w:val="00D33F2A"/>
    <w:rsid w:val="00D341FA"/>
    <w:rsid w:val="00D34435"/>
    <w:rsid w:val="00D41123"/>
    <w:rsid w:val="00D477E5"/>
    <w:rsid w:val="00D47BCC"/>
    <w:rsid w:val="00D5165A"/>
    <w:rsid w:val="00D5239B"/>
    <w:rsid w:val="00D613C6"/>
    <w:rsid w:val="00D658B3"/>
    <w:rsid w:val="00D70EDE"/>
    <w:rsid w:val="00D76C4E"/>
    <w:rsid w:val="00D871C0"/>
    <w:rsid w:val="00D91913"/>
    <w:rsid w:val="00D9290D"/>
    <w:rsid w:val="00DA44DE"/>
    <w:rsid w:val="00DA6DAB"/>
    <w:rsid w:val="00DC112E"/>
    <w:rsid w:val="00DC1C49"/>
    <w:rsid w:val="00DC4B20"/>
    <w:rsid w:val="00DC4FC9"/>
    <w:rsid w:val="00DC5679"/>
    <w:rsid w:val="00DD476E"/>
    <w:rsid w:val="00DD5335"/>
    <w:rsid w:val="00DD5716"/>
    <w:rsid w:val="00DD6A95"/>
    <w:rsid w:val="00DE0214"/>
    <w:rsid w:val="00DE24D6"/>
    <w:rsid w:val="00DE3D63"/>
    <w:rsid w:val="00DF0E97"/>
    <w:rsid w:val="00DF31E6"/>
    <w:rsid w:val="00DF4654"/>
    <w:rsid w:val="00DF649D"/>
    <w:rsid w:val="00E016B0"/>
    <w:rsid w:val="00E01CFE"/>
    <w:rsid w:val="00E03693"/>
    <w:rsid w:val="00E04496"/>
    <w:rsid w:val="00E1006E"/>
    <w:rsid w:val="00E13CDC"/>
    <w:rsid w:val="00E17C05"/>
    <w:rsid w:val="00E208F2"/>
    <w:rsid w:val="00E2212F"/>
    <w:rsid w:val="00E231EC"/>
    <w:rsid w:val="00E238F9"/>
    <w:rsid w:val="00E251D2"/>
    <w:rsid w:val="00E26357"/>
    <w:rsid w:val="00E270D5"/>
    <w:rsid w:val="00E27659"/>
    <w:rsid w:val="00E30404"/>
    <w:rsid w:val="00E320C3"/>
    <w:rsid w:val="00E36BC9"/>
    <w:rsid w:val="00E43068"/>
    <w:rsid w:val="00E47306"/>
    <w:rsid w:val="00E51435"/>
    <w:rsid w:val="00E51B27"/>
    <w:rsid w:val="00E53AB0"/>
    <w:rsid w:val="00E71D5C"/>
    <w:rsid w:val="00E74E47"/>
    <w:rsid w:val="00E76DFA"/>
    <w:rsid w:val="00E77580"/>
    <w:rsid w:val="00E8185A"/>
    <w:rsid w:val="00E83192"/>
    <w:rsid w:val="00E834D5"/>
    <w:rsid w:val="00E8359A"/>
    <w:rsid w:val="00E8417D"/>
    <w:rsid w:val="00E87E12"/>
    <w:rsid w:val="00E90844"/>
    <w:rsid w:val="00E915A5"/>
    <w:rsid w:val="00E943FF"/>
    <w:rsid w:val="00EA0275"/>
    <w:rsid w:val="00EA0CBB"/>
    <w:rsid w:val="00EA18AE"/>
    <w:rsid w:val="00EA33FF"/>
    <w:rsid w:val="00EA7747"/>
    <w:rsid w:val="00EB0977"/>
    <w:rsid w:val="00EB13C5"/>
    <w:rsid w:val="00EB2E12"/>
    <w:rsid w:val="00EB3F7D"/>
    <w:rsid w:val="00EB49FA"/>
    <w:rsid w:val="00EB5854"/>
    <w:rsid w:val="00EC14D9"/>
    <w:rsid w:val="00EC4898"/>
    <w:rsid w:val="00EC4D39"/>
    <w:rsid w:val="00EC5E10"/>
    <w:rsid w:val="00ED1147"/>
    <w:rsid w:val="00ED2EED"/>
    <w:rsid w:val="00EE7B1F"/>
    <w:rsid w:val="00EF03F0"/>
    <w:rsid w:val="00EF08DB"/>
    <w:rsid w:val="00EF09CD"/>
    <w:rsid w:val="00EF33A0"/>
    <w:rsid w:val="00EF403E"/>
    <w:rsid w:val="00F06E88"/>
    <w:rsid w:val="00F07F37"/>
    <w:rsid w:val="00F13DDE"/>
    <w:rsid w:val="00F165E3"/>
    <w:rsid w:val="00F2664D"/>
    <w:rsid w:val="00F30418"/>
    <w:rsid w:val="00F3215E"/>
    <w:rsid w:val="00F3231F"/>
    <w:rsid w:val="00F34C22"/>
    <w:rsid w:val="00F35ED4"/>
    <w:rsid w:val="00F41CC2"/>
    <w:rsid w:val="00F47439"/>
    <w:rsid w:val="00F47B35"/>
    <w:rsid w:val="00F52D73"/>
    <w:rsid w:val="00F574B7"/>
    <w:rsid w:val="00F63118"/>
    <w:rsid w:val="00F64EEB"/>
    <w:rsid w:val="00F65834"/>
    <w:rsid w:val="00F66B6F"/>
    <w:rsid w:val="00F72590"/>
    <w:rsid w:val="00F732DB"/>
    <w:rsid w:val="00F74DA3"/>
    <w:rsid w:val="00F90D21"/>
    <w:rsid w:val="00F91DFA"/>
    <w:rsid w:val="00F95288"/>
    <w:rsid w:val="00F955C8"/>
    <w:rsid w:val="00F9791B"/>
    <w:rsid w:val="00FA313D"/>
    <w:rsid w:val="00FA6549"/>
    <w:rsid w:val="00FA65A8"/>
    <w:rsid w:val="00FB12D8"/>
    <w:rsid w:val="00FB2AFC"/>
    <w:rsid w:val="00FB2F1A"/>
    <w:rsid w:val="00FB7A39"/>
    <w:rsid w:val="00FC0E1D"/>
    <w:rsid w:val="00FC1FD8"/>
    <w:rsid w:val="00FC53DA"/>
    <w:rsid w:val="00FC5F34"/>
    <w:rsid w:val="00FD16A9"/>
    <w:rsid w:val="00FD1E74"/>
    <w:rsid w:val="00FE4758"/>
    <w:rsid w:val="00FF004E"/>
    <w:rsid w:val="00FF0E35"/>
    <w:rsid w:val="00FF0F4A"/>
    <w:rsid w:val="00FF30D2"/>
    <w:rsid w:val="469E1E5B"/>
    <w:rsid w:val="4E593751"/>
    <w:rsid w:val="4FE3305F"/>
    <w:rsid w:val="5B3E280A"/>
    <w:rsid w:val="65B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19B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locked="1" w:uiPriority="9" w:qFormat="1"/>
    <w:lsdException w:name="heading 2" w:locked="1" w:uiPriority="9" w:unhideWhenUsed="1" w:qFormat="1"/>
    <w:lsdException w:name="heading 3" w:locked="1" w:uiPriority="9" w:unhideWhenUsed="1" w:qFormat="1"/>
    <w:lsdException w:name="heading 4" w:locked="1" w:uiPriority="9" w:unhideWhenUsed="1" w:qFormat="1"/>
    <w:lsdException w:name="heading 5" w:locked="1" w:uiPriority="9" w:unhideWhenUsed="1" w:qFormat="1"/>
    <w:lsdException w:name="heading 6" w:locked="1" w:unhideWhenUs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qFormat="1"/>
    <w:lsdException w:name="footnote text" w:qFormat="1"/>
    <w:lsdException w:name="annotation text" w:qFormat="1"/>
    <w:lsdException w:name="header" w:semiHidden="1" w:qFormat="1"/>
    <w:lsdException w:name="footer" w:qFormat="1"/>
    <w:lsdException w:name="index heading" w:qFormat="1"/>
    <w:lsdException w:name="caption" w:locked="1" w:uiPriority="35" w:unhideWhenUsed="1" w:qFormat="1"/>
    <w:lsdException w:name="table of figures" w:semiHidden="1" w:unhideWhenUsed="1"/>
    <w:lsdException w:name="envelope address" w:qFormat="1"/>
    <w:lsdException w:name="envelope return" w:qFormat="1"/>
    <w:lsdException w:name="footnote reference" w:uiPriority="99" w:unhideWhenUsed="1" w:qFormat="1"/>
    <w:lsdException w:name="annotation reference" w:qFormat="1"/>
    <w:lsdException w:name="line number" w:uiPriority="99" w:unhideWhenUsed="1" w:qFormat="1"/>
    <w:lsdException w:name="page number" w:uiPriority="99" w:unhideWhenUsed="1" w:qFormat="1"/>
    <w:lsdException w:name="endnote reference" w:uiPriority="99" w:unhideWhenUsed="1" w:qFormat="1"/>
    <w:lsdException w:name="endnote text" w:uiPriority="99" w:unhideWhenUsed="1" w:qFormat="1"/>
    <w:lsdException w:name="table of authorities" w:semiHidden="1" w:unhideWhenUsed="1"/>
    <w:lsdException w:name="macro" w:qFormat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locked="1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locked="1" w:uiPriority="11" w:qFormat="1"/>
    <w:lsdException w:name="Salutation" w:uiPriority="99" w:unhideWhenUsed="1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unhideWhenUsed="1" w:qFormat="1"/>
    <w:lsdException w:name="FollowedHyperlink" w:uiPriority="99" w:unhideWhenUsed="1" w:qFormat="1"/>
    <w:lsdException w:name="Strong" w:locked="1" w:uiPriority="22" w:qFormat="1"/>
    <w:lsdException w:name="Emphasis" w:locked="1" w:uiPriority="20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locked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2"/>
    <w:uiPriority w:val="9"/>
    <w:unhideWhenUsed/>
    <w:qFormat/>
    <w:locked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lock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2"/>
    <w:uiPriority w:val="9"/>
    <w:unhideWhenUsed/>
    <w:qFormat/>
    <w:locked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2"/>
    <w:uiPriority w:val="9"/>
    <w:unhideWhenUsed/>
    <w:qFormat/>
    <w:locked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0"/>
    <w:unhideWhenUsed/>
    <w:qFormat/>
    <w:locked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0"/>
    <w:unhideWhenUsed/>
    <w:qFormat/>
    <w:locked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0"/>
    <w:unhideWhenUsed/>
    <w:qFormat/>
    <w:locked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0"/>
    <w:unhideWhenUsed/>
    <w:qFormat/>
    <w:locked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eastAsia="en-US"/>
    </w:rPr>
  </w:style>
  <w:style w:type="paragraph" w:styleId="33">
    <w:name w:val="List 3"/>
    <w:basedOn w:val="a2"/>
    <w:qFormat/>
    <w:pPr>
      <w:ind w:left="1080" w:hanging="360"/>
      <w:contextualSpacing/>
    </w:pPr>
  </w:style>
  <w:style w:type="paragraph" w:styleId="2">
    <w:name w:val="List Number 2"/>
    <w:basedOn w:val="a2"/>
    <w:qFormat/>
    <w:pPr>
      <w:numPr>
        <w:numId w:val="2"/>
      </w:numPr>
      <w:contextualSpacing/>
    </w:pPr>
  </w:style>
  <w:style w:type="paragraph" w:styleId="a8">
    <w:name w:val="Note Heading"/>
    <w:basedOn w:val="a2"/>
    <w:next w:val="a2"/>
    <w:link w:val="a9"/>
    <w:qFormat/>
  </w:style>
  <w:style w:type="paragraph" w:styleId="40">
    <w:name w:val="List Bullet 4"/>
    <w:basedOn w:val="a2"/>
    <w:qFormat/>
    <w:pPr>
      <w:numPr>
        <w:numId w:val="3"/>
      </w:numPr>
      <w:contextualSpacing/>
    </w:pPr>
  </w:style>
  <w:style w:type="paragraph" w:styleId="81">
    <w:name w:val="index 8"/>
    <w:basedOn w:val="a2"/>
    <w:next w:val="a2"/>
    <w:qFormat/>
    <w:pPr>
      <w:ind w:left="1440" w:hanging="180"/>
    </w:pPr>
  </w:style>
  <w:style w:type="paragraph" w:styleId="aa">
    <w:name w:val="E-mail Signature"/>
    <w:basedOn w:val="a2"/>
    <w:link w:val="ab"/>
    <w:qFormat/>
  </w:style>
  <w:style w:type="paragraph" w:styleId="a">
    <w:name w:val="List Number"/>
    <w:basedOn w:val="a2"/>
    <w:qFormat/>
    <w:pPr>
      <w:numPr>
        <w:numId w:val="4"/>
      </w:numPr>
      <w:contextualSpacing/>
    </w:pPr>
  </w:style>
  <w:style w:type="paragraph" w:styleId="ac">
    <w:name w:val="Normal Indent"/>
    <w:basedOn w:val="a2"/>
    <w:qFormat/>
    <w:pPr>
      <w:ind w:left="720"/>
    </w:pPr>
  </w:style>
  <w:style w:type="paragraph" w:styleId="ad">
    <w:name w:val="caption"/>
    <w:basedOn w:val="a2"/>
    <w:next w:val="a2"/>
    <w:uiPriority w:val="35"/>
    <w:unhideWhenUsed/>
    <w:qFormat/>
    <w:locked/>
    <w:rPr>
      <w:b/>
      <w:bCs/>
      <w:color w:val="4F81BD" w:themeColor="accent1"/>
      <w:szCs w:val="18"/>
    </w:rPr>
  </w:style>
  <w:style w:type="paragraph" w:styleId="53">
    <w:name w:val="index 5"/>
    <w:basedOn w:val="a2"/>
    <w:next w:val="a2"/>
    <w:qFormat/>
    <w:pPr>
      <w:ind w:left="900" w:hanging="180"/>
    </w:pPr>
  </w:style>
  <w:style w:type="paragraph" w:styleId="a0">
    <w:name w:val="List Bullet"/>
    <w:basedOn w:val="a2"/>
    <w:qFormat/>
    <w:pPr>
      <w:numPr>
        <w:numId w:val="5"/>
      </w:numPr>
      <w:contextualSpacing/>
    </w:pPr>
  </w:style>
  <w:style w:type="paragraph" w:styleId="ae">
    <w:name w:val="envelope address"/>
    <w:basedOn w:val="a2"/>
    <w:qFormat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Document Map"/>
    <w:basedOn w:val="a2"/>
    <w:link w:val="af0"/>
    <w:qFormat/>
    <w:rPr>
      <w:rFonts w:ascii="Tahoma" w:hAnsi="Tahoma" w:cs="Tahoma"/>
      <w:sz w:val="16"/>
      <w:szCs w:val="16"/>
    </w:rPr>
  </w:style>
  <w:style w:type="paragraph" w:styleId="af1">
    <w:name w:val="annotation text"/>
    <w:basedOn w:val="a2"/>
    <w:link w:val="af2"/>
    <w:qFormat/>
    <w:rPr>
      <w:sz w:val="20"/>
    </w:rPr>
  </w:style>
  <w:style w:type="paragraph" w:styleId="61">
    <w:name w:val="index 6"/>
    <w:basedOn w:val="a2"/>
    <w:next w:val="a2"/>
    <w:qFormat/>
    <w:pPr>
      <w:ind w:left="1080" w:hanging="180"/>
    </w:pPr>
  </w:style>
  <w:style w:type="paragraph" w:styleId="af3">
    <w:name w:val="Salutation"/>
    <w:basedOn w:val="a2"/>
    <w:next w:val="a2"/>
    <w:link w:val="af4"/>
    <w:uiPriority w:val="99"/>
    <w:unhideWhenUsed/>
    <w:qFormat/>
  </w:style>
  <w:style w:type="paragraph" w:styleId="34">
    <w:name w:val="Body Text 3"/>
    <w:basedOn w:val="a2"/>
    <w:link w:val="35"/>
    <w:qFormat/>
    <w:pPr>
      <w:spacing w:after="120"/>
    </w:pPr>
    <w:rPr>
      <w:sz w:val="16"/>
      <w:szCs w:val="16"/>
    </w:rPr>
  </w:style>
  <w:style w:type="paragraph" w:styleId="af5">
    <w:name w:val="Closing"/>
    <w:basedOn w:val="a2"/>
    <w:link w:val="af6"/>
    <w:qFormat/>
    <w:pPr>
      <w:ind w:left="4320"/>
    </w:pPr>
  </w:style>
  <w:style w:type="paragraph" w:styleId="30">
    <w:name w:val="List Bullet 3"/>
    <w:basedOn w:val="a2"/>
    <w:qFormat/>
    <w:pPr>
      <w:numPr>
        <w:numId w:val="6"/>
      </w:numPr>
      <w:contextualSpacing/>
    </w:pPr>
  </w:style>
  <w:style w:type="paragraph" w:styleId="af7">
    <w:name w:val="Body Text"/>
    <w:basedOn w:val="a2"/>
    <w:link w:val="af8"/>
    <w:qFormat/>
    <w:pPr>
      <w:spacing w:after="120"/>
    </w:pPr>
  </w:style>
  <w:style w:type="paragraph" w:styleId="af9">
    <w:name w:val="Body Text Indent"/>
    <w:basedOn w:val="a2"/>
    <w:link w:val="afa"/>
    <w:qFormat/>
    <w:pPr>
      <w:spacing w:after="120"/>
      <w:ind w:left="360"/>
    </w:pPr>
  </w:style>
  <w:style w:type="paragraph" w:styleId="3">
    <w:name w:val="List Number 3"/>
    <w:basedOn w:val="a2"/>
    <w:qFormat/>
    <w:pPr>
      <w:numPr>
        <w:numId w:val="7"/>
      </w:numPr>
      <w:contextualSpacing/>
    </w:pPr>
  </w:style>
  <w:style w:type="paragraph" w:styleId="23">
    <w:name w:val="List 2"/>
    <w:basedOn w:val="a2"/>
    <w:qFormat/>
    <w:pPr>
      <w:ind w:left="720" w:hanging="360"/>
      <w:contextualSpacing/>
    </w:pPr>
  </w:style>
  <w:style w:type="paragraph" w:styleId="afb">
    <w:name w:val="List Continue"/>
    <w:basedOn w:val="a2"/>
    <w:qFormat/>
    <w:pPr>
      <w:spacing w:after="120"/>
      <w:ind w:left="360"/>
      <w:contextualSpacing/>
    </w:pPr>
  </w:style>
  <w:style w:type="paragraph" w:styleId="afc">
    <w:name w:val="Block Text"/>
    <w:basedOn w:val="a2"/>
    <w:qFormat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20">
    <w:name w:val="List Bullet 2"/>
    <w:basedOn w:val="a2"/>
    <w:qFormat/>
    <w:pPr>
      <w:numPr>
        <w:numId w:val="8"/>
      </w:numPr>
      <w:contextualSpacing/>
    </w:pPr>
  </w:style>
  <w:style w:type="paragraph" w:styleId="HTML">
    <w:name w:val="HTML Address"/>
    <w:basedOn w:val="a2"/>
    <w:link w:val="HTML0"/>
    <w:qFormat/>
    <w:rPr>
      <w:i/>
      <w:iCs/>
    </w:rPr>
  </w:style>
  <w:style w:type="paragraph" w:styleId="43">
    <w:name w:val="index 4"/>
    <w:basedOn w:val="a2"/>
    <w:next w:val="a2"/>
    <w:qFormat/>
    <w:pPr>
      <w:ind w:left="720" w:hanging="180"/>
    </w:pPr>
  </w:style>
  <w:style w:type="paragraph" w:styleId="afd">
    <w:name w:val="Plain Text"/>
    <w:basedOn w:val="a2"/>
    <w:link w:val="afe"/>
    <w:qFormat/>
    <w:rPr>
      <w:rFonts w:ascii="Consolas" w:hAnsi="Consolas" w:cs="Consolas"/>
      <w:sz w:val="21"/>
      <w:szCs w:val="21"/>
    </w:rPr>
  </w:style>
  <w:style w:type="paragraph" w:styleId="50">
    <w:name w:val="List Bullet 5"/>
    <w:basedOn w:val="a2"/>
    <w:qFormat/>
    <w:pPr>
      <w:numPr>
        <w:numId w:val="9"/>
      </w:numPr>
      <w:contextualSpacing/>
    </w:pPr>
  </w:style>
  <w:style w:type="paragraph" w:styleId="4">
    <w:name w:val="List Number 4"/>
    <w:basedOn w:val="a2"/>
    <w:qFormat/>
    <w:pPr>
      <w:numPr>
        <w:numId w:val="10"/>
      </w:numPr>
      <w:contextualSpacing/>
    </w:pPr>
  </w:style>
  <w:style w:type="paragraph" w:styleId="36">
    <w:name w:val="index 3"/>
    <w:basedOn w:val="a2"/>
    <w:next w:val="a2"/>
    <w:qFormat/>
    <w:pPr>
      <w:ind w:left="540" w:hanging="180"/>
    </w:pPr>
  </w:style>
  <w:style w:type="paragraph" w:styleId="aff">
    <w:name w:val="Date"/>
    <w:basedOn w:val="a2"/>
    <w:next w:val="a2"/>
    <w:link w:val="aff0"/>
    <w:qFormat/>
  </w:style>
  <w:style w:type="paragraph" w:styleId="24">
    <w:name w:val="Body Text Indent 2"/>
    <w:basedOn w:val="a2"/>
    <w:link w:val="25"/>
    <w:qFormat/>
    <w:pPr>
      <w:spacing w:after="120" w:line="480" w:lineRule="auto"/>
      <w:ind w:left="360"/>
    </w:pPr>
  </w:style>
  <w:style w:type="paragraph" w:styleId="aff1">
    <w:name w:val="endnote text"/>
    <w:basedOn w:val="a2"/>
    <w:link w:val="aff2"/>
    <w:uiPriority w:val="99"/>
    <w:unhideWhenUsed/>
    <w:qFormat/>
    <w:rPr>
      <w:sz w:val="20"/>
      <w:szCs w:val="20"/>
    </w:rPr>
  </w:style>
  <w:style w:type="paragraph" w:styleId="54">
    <w:name w:val="List Continue 5"/>
    <w:basedOn w:val="a2"/>
    <w:qFormat/>
    <w:pPr>
      <w:spacing w:after="120"/>
      <w:ind w:left="1800"/>
      <w:contextualSpacing/>
    </w:pPr>
  </w:style>
  <w:style w:type="paragraph" w:styleId="aff3">
    <w:name w:val="Balloon Text"/>
    <w:basedOn w:val="a2"/>
    <w:link w:val="aff4"/>
    <w:semiHidden/>
    <w:qFormat/>
    <w:rPr>
      <w:rFonts w:ascii="Tahoma" w:hAnsi="Tahoma" w:cs="Tahoma"/>
      <w:sz w:val="16"/>
      <w:szCs w:val="16"/>
    </w:rPr>
  </w:style>
  <w:style w:type="paragraph" w:styleId="aff5">
    <w:name w:val="footer"/>
    <w:basedOn w:val="a2"/>
    <w:link w:val="aff6"/>
    <w:qFormat/>
    <w:pPr>
      <w:tabs>
        <w:tab w:val="center" w:pos="4320"/>
        <w:tab w:val="right" w:pos="8640"/>
      </w:tabs>
    </w:pPr>
  </w:style>
  <w:style w:type="paragraph" w:styleId="aff7">
    <w:name w:val="envelope return"/>
    <w:basedOn w:val="a2"/>
    <w:qFormat/>
    <w:rPr>
      <w:rFonts w:asciiTheme="majorHAnsi" w:eastAsiaTheme="majorEastAsia" w:hAnsiTheme="majorHAnsi" w:cstheme="majorBidi"/>
      <w:sz w:val="20"/>
      <w:szCs w:val="20"/>
    </w:rPr>
  </w:style>
  <w:style w:type="paragraph" w:styleId="aff8">
    <w:name w:val="header"/>
    <w:basedOn w:val="a2"/>
    <w:link w:val="aff9"/>
    <w:semiHidden/>
    <w:qFormat/>
    <w:pPr>
      <w:tabs>
        <w:tab w:val="center" w:pos="4320"/>
        <w:tab w:val="right" w:pos="8640"/>
      </w:tabs>
    </w:pPr>
  </w:style>
  <w:style w:type="paragraph" w:styleId="affa">
    <w:name w:val="Signature"/>
    <w:basedOn w:val="a2"/>
    <w:link w:val="affb"/>
    <w:qFormat/>
    <w:pPr>
      <w:ind w:left="4320"/>
    </w:pPr>
  </w:style>
  <w:style w:type="paragraph" w:styleId="44">
    <w:name w:val="List Continue 4"/>
    <w:basedOn w:val="a2"/>
    <w:qFormat/>
    <w:pPr>
      <w:spacing w:after="120"/>
      <w:ind w:left="1440"/>
      <w:contextualSpacing/>
    </w:pPr>
  </w:style>
  <w:style w:type="paragraph" w:styleId="affc">
    <w:name w:val="index heading"/>
    <w:basedOn w:val="a2"/>
    <w:next w:val="11"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2"/>
    <w:next w:val="a2"/>
    <w:qFormat/>
    <w:pPr>
      <w:ind w:left="180" w:hanging="180"/>
    </w:pPr>
  </w:style>
  <w:style w:type="paragraph" w:styleId="affd">
    <w:name w:val="Subtitle"/>
    <w:basedOn w:val="a2"/>
    <w:next w:val="a2"/>
    <w:link w:val="affe"/>
    <w:uiPriority w:val="11"/>
    <w:qFormat/>
    <w:locked/>
    <w:p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paragraph" w:styleId="5">
    <w:name w:val="List Number 5"/>
    <w:basedOn w:val="a2"/>
    <w:qFormat/>
    <w:pPr>
      <w:numPr>
        <w:numId w:val="11"/>
      </w:numPr>
      <w:contextualSpacing/>
    </w:pPr>
  </w:style>
  <w:style w:type="paragraph" w:styleId="afff">
    <w:name w:val="List"/>
    <w:basedOn w:val="a2"/>
    <w:qFormat/>
    <w:pPr>
      <w:ind w:left="360" w:hanging="360"/>
      <w:contextualSpacing/>
    </w:pPr>
  </w:style>
  <w:style w:type="paragraph" w:styleId="afff0">
    <w:name w:val="footnote text"/>
    <w:basedOn w:val="a2"/>
    <w:link w:val="afff1"/>
    <w:qFormat/>
    <w:pPr>
      <w:spacing w:line="240" w:lineRule="auto"/>
    </w:pPr>
    <w:rPr>
      <w:sz w:val="14"/>
    </w:rPr>
  </w:style>
  <w:style w:type="paragraph" w:styleId="55">
    <w:name w:val="List 5"/>
    <w:basedOn w:val="a2"/>
    <w:qFormat/>
    <w:pPr>
      <w:ind w:left="1800" w:hanging="360"/>
      <w:contextualSpacing/>
    </w:pPr>
  </w:style>
  <w:style w:type="paragraph" w:styleId="37">
    <w:name w:val="Body Text Indent 3"/>
    <w:basedOn w:val="a2"/>
    <w:link w:val="38"/>
    <w:qFormat/>
    <w:pPr>
      <w:spacing w:after="120"/>
      <w:ind w:left="360"/>
    </w:pPr>
    <w:rPr>
      <w:sz w:val="16"/>
      <w:szCs w:val="16"/>
    </w:rPr>
  </w:style>
  <w:style w:type="paragraph" w:styleId="71">
    <w:name w:val="index 7"/>
    <w:basedOn w:val="a2"/>
    <w:next w:val="a2"/>
    <w:qFormat/>
    <w:pPr>
      <w:ind w:left="1260" w:hanging="180"/>
    </w:pPr>
  </w:style>
  <w:style w:type="paragraph" w:styleId="91">
    <w:name w:val="index 9"/>
    <w:basedOn w:val="a2"/>
    <w:next w:val="a2"/>
    <w:qFormat/>
    <w:pPr>
      <w:ind w:left="1620" w:hanging="180"/>
    </w:pPr>
  </w:style>
  <w:style w:type="paragraph" w:styleId="26">
    <w:name w:val="Body Text 2"/>
    <w:basedOn w:val="a2"/>
    <w:link w:val="27"/>
    <w:qFormat/>
    <w:pPr>
      <w:spacing w:after="120" w:line="480" w:lineRule="auto"/>
    </w:pPr>
  </w:style>
  <w:style w:type="paragraph" w:styleId="45">
    <w:name w:val="List 4"/>
    <w:basedOn w:val="a2"/>
    <w:qFormat/>
    <w:pPr>
      <w:ind w:left="1440" w:hanging="360"/>
      <w:contextualSpacing/>
    </w:pPr>
  </w:style>
  <w:style w:type="paragraph" w:styleId="28">
    <w:name w:val="List Continue 2"/>
    <w:basedOn w:val="a2"/>
    <w:qFormat/>
    <w:pPr>
      <w:spacing w:after="120"/>
      <w:ind w:left="720"/>
      <w:contextualSpacing/>
    </w:pPr>
  </w:style>
  <w:style w:type="paragraph" w:styleId="afff2">
    <w:name w:val="Message Header"/>
    <w:basedOn w:val="a2"/>
    <w:link w:val="afff3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2"/>
    <w:link w:val="HTML2"/>
    <w:qFormat/>
    <w:rPr>
      <w:rFonts w:ascii="Consolas" w:hAnsi="Consolas" w:cs="Consolas"/>
      <w:sz w:val="20"/>
      <w:szCs w:val="20"/>
    </w:rPr>
  </w:style>
  <w:style w:type="paragraph" w:styleId="afff4">
    <w:name w:val="Normal (Web)"/>
    <w:basedOn w:val="a2"/>
    <w:uiPriority w:val="99"/>
    <w:unhideWhenUsed/>
    <w:qFormat/>
    <w:pPr>
      <w:spacing w:before="100" w:beforeAutospacing="1" w:after="100" w:afterAutospacing="1"/>
    </w:pPr>
    <w:rPr>
      <w:rFonts w:eastAsia="Times New Roman"/>
    </w:rPr>
  </w:style>
  <w:style w:type="paragraph" w:styleId="39">
    <w:name w:val="List Continue 3"/>
    <w:basedOn w:val="a2"/>
    <w:qFormat/>
    <w:pPr>
      <w:spacing w:after="120"/>
      <w:ind w:left="1080"/>
      <w:contextualSpacing/>
    </w:pPr>
  </w:style>
  <w:style w:type="paragraph" w:styleId="29">
    <w:name w:val="index 2"/>
    <w:basedOn w:val="a2"/>
    <w:next w:val="a2"/>
    <w:qFormat/>
    <w:pPr>
      <w:ind w:left="360" w:hanging="180"/>
    </w:pPr>
  </w:style>
  <w:style w:type="paragraph" w:styleId="afff5">
    <w:name w:val="Title"/>
    <w:basedOn w:val="a2"/>
    <w:next w:val="a2"/>
    <w:link w:val="afff6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ff7">
    <w:name w:val="annotation subject"/>
    <w:basedOn w:val="af1"/>
    <w:next w:val="af1"/>
    <w:link w:val="afff8"/>
    <w:qFormat/>
    <w:rPr>
      <w:b/>
      <w:bCs/>
    </w:rPr>
  </w:style>
  <w:style w:type="paragraph" w:styleId="afff9">
    <w:name w:val="Body Text First Indent"/>
    <w:basedOn w:val="af7"/>
    <w:link w:val="afffa"/>
    <w:qFormat/>
    <w:pPr>
      <w:spacing w:after="0"/>
      <w:ind w:firstLine="360"/>
    </w:pPr>
  </w:style>
  <w:style w:type="paragraph" w:styleId="2a">
    <w:name w:val="Body Text First Indent 2"/>
    <w:basedOn w:val="af9"/>
    <w:link w:val="2b"/>
    <w:qFormat/>
    <w:pPr>
      <w:spacing w:after="0"/>
      <w:ind w:firstLine="360"/>
    </w:pPr>
  </w:style>
  <w:style w:type="table" w:styleId="afffb">
    <w:name w:val="Table Grid"/>
    <w:basedOn w:val="a4"/>
    <w:qFormat/>
    <w:locked/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c">
    <w:name w:val="Strong"/>
    <w:basedOn w:val="a3"/>
    <w:uiPriority w:val="22"/>
    <w:qFormat/>
    <w:locked/>
    <w:rPr>
      <w:b/>
      <w:bCs/>
    </w:rPr>
  </w:style>
  <w:style w:type="character" w:styleId="afffd">
    <w:name w:val="endnote reference"/>
    <w:basedOn w:val="a3"/>
    <w:uiPriority w:val="99"/>
    <w:unhideWhenUsed/>
    <w:qFormat/>
    <w:rPr>
      <w:vertAlign w:val="superscript"/>
    </w:rPr>
  </w:style>
  <w:style w:type="character" w:styleId="afffe">
    <w:name w:val="page number"/>
    <w:basedOn w:val="a3"/>
    <w:uiPriority w:val="99"/>
    <w:unhideWhenUsed/>
    <w:qFormat/>
    <w:rPr>
      <w:rFonts w:ascii="Linux Libertine" w:hAnsi="Linux Libertine"/>
      <w:sz w:val="14"/>
    </w:rPr>
  </w:style>
  <w:style w:type="character" w:styleId="affff">
    <w:name w:val="FollowedHyperlink"/>
    <w:basedOn w:val="a3"/>
    <w:uiPriority w:val="99"/>
    <w:unhideWhenUsed/>
    <w:qFormat/>
    <w:rPr>
      <w:color w:val="800080" w:themeColor="followedHyperlink"/>
      <w:u w:val="single"/>
    </w:rPr>
  </w:style>
  <w:style w:type="character" w:styleId="affff0">
    <w:name w:val="Emphasis"/>
    <w:uiPriority w:val="20"/>
    <w:qFormat/>
    <w:locked/>
    <w:rPr>
      <w:i/>
      <w:iCs/>
    </w:rPr>
  </w:style>
  <w:style w:type="character" w:styleId="affff1">
    <w:name w:val="line number"/>
    <w:basedOn w:val="a3"/>
    <w:uiPriority w:val="99"/>
    <w:unhideWhenUsed/>
    <w:qFormat/>
    <w:rPr>
      <w:sz w:val="16"/>
    </w:rPr>
  </w:style>
  <w:style w:type="character" w:styleId="affff2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styleId="affff3">
    <w:name w:val="annotation reference"/>
    <w:basedOn w:val="a3"/>
    <w:qFormat/>
    <w:rPr>
      <w:sz w:val="16"/>
      <w:szCs w:val="16"/>
    </w:rPr>
  </w:style>
  <w:style w:type="character" w:styleId="affff4">
    <w:name w:val="footnote reference"/>
    <w:basedOn w:val="a3"/>
    <w:uiPriority w:val="99"/>
    <w:unhideWhenUsed/>
    <w:qFormat/>
    <w:rPr>
      <w:vertAlign w:val="superscript"/>
    </w:rPr>
  </w:style>
  <w:style w:type="character" w:customStyle="1" w:styleId="aff4">
    <w:name w:val="批注框文本 字符"/>
    <w:basedOn w:val="a3"/>
    <w:link w:val="aff3"/>
    <w:semiHidden/>
    <w:qFormat/>
    <w:locked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ff9">
    <w:name w:val="页眉 字符"/>
    <w:basedOn w:val="a3"/>
    <w:link w:val="aff8"/>
    <w:semiHidden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6">
    <w:name w:val="页脚 字符"/>
    <w:basedOn w:val="a3"/>
    <w:link w:val="aff5"/>
    <w:qFormat/>
    <w:locked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2">
    <w:name w:val="尾注文本 字符"/>
    <w:basedOn w:val="a3"/>
    <w:link w:val="aff1"/>
    <w:uiPriority w:val="99"/>
    <w:qFormat/>
    <w:locked/>
    <w:rPr>
      <w:rFonts w:ascii="Linux Libertine" w:eastAsiaTheme="minorHAnsi" w:hAnsi="Linux Libertine" w:cstheme="minorBidi"/>
      <w:lang w:val="en-US" w:eastAsia="en-US"/>
    </w:rPr>
  </w:style>
  <w:style w:type="character" w:customStyle="1" w:styleId="databold">
    <w:name w:val="data_bold"/>
    <w:qFormat/>
  </w:style>
  <w:style w:type="character" w:customStyle="1" w:styleId="hps">
    <w:name w:val="hps"/>
    <w:qFormat/>
  </w:style>
  <w:style w:type="character" w:customStyle="1" w:styleId="volume">
    <w:name w:val="volume"/>
    <w:qFormat/>
  </w:style>
  <w:style w:type="character" w:customStyle="1" w:styleId="page">
    <w:name w:val="page"/>
    <w:qFormat/>
  </w:style>
  <w:style w:type="character" w:customStyle="1" w:styleId="shorttext">
    <w:name w:val="short_text"/>
    <w:qFormat/>
  </w:style>
  <w:style w:type="paragraph" w:customStyle="1" w:styleId="Sfondoacolori-Colore11">
    <w:name w:val="Sfondo a colori - Colore 11"/>
    <w:hidden/>
    <w:uiPriority w:val="99"/>
    <w:semiHidden/>
    <w:qFormat/>
    <w:rPr>
      <w:rFonts w:ascii="Times New Roman" w:hAnsi="Times New Roman" w:cs="Times New Roman"/>
      <w:sz w:val="24"/>
      <w:szCs w:val="24"/>
      <w:lang w:val="it-IT" w:eastAsia="it-IT"/>
    </w:rPr>
  </w:style>
  <w:style w:type="character" w:customStyle="1" w:styleId="af2">
    <w:name w:val="批注文字 字符"/>
    <w:basedOn w:val="a3"/>
    <w:link w:val="af1"/>
    <w:qFormat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afff8">
    <w:name w:val="批注主题 字符"/>
    <w:basedOn w:val="af2"/>
    <w:link w:val="afff7"/>
    <w:qFormat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qFormat/>
  </w:style>
  <w:style w:type="character" w:customStyle="1" w:styleId="source">
    <w:name w:val="source"/>
    <w:qFormat/>
  </w:style>
  <w:style w:type="character" w:customStyle="1" w:styleId="sourcepublicationdate">
    <w:name w:val="sourcepublicationdate"/>
    <w:qFormat/>
  </w:style>
  <w:style w:type="character" w:customStyle="1" w:styleId="hithilite">
    <w:name w:val="hithilite"/>
    <w:basedOn w:val="a3"/>
    <w:qFormat/>
  </w:style>
  <w:style w:type="paragraph" w:styleId="a1">
    <w:name w:val="List Paragraph"/>
    <w:uiPriority w:val="34"/>
    <w:qFormat/>
    <w:pPr>
      <w:numPr>
        <w:numId w:val="12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eastAsia="en-US"/>
    </w:rPr>
  </w:style>
  <w:style w:type="character" w:customStyle="1" w:styleId="10">
    <w:name w:val="标题 1 字符"/>
    <w:basedOn w:val="a3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2">
    <w:name w:val="标题 2 字符"/>
    <w:basedOn w:val="a3"/>
    <w:link w:val="21"/>
    <w:uiPriority w:val="9"/>
    <w:qFormat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2">
    <w:name w:val="标题 3 字符"/>
    <w:basedOn w:val="a3"/>
    <w:link w:val="31"/>
    <w:uiPriority w:val="9"/>
    <w:qFormat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2">
    <w:name w:val="标题 4 字符"/>
    <w:basedOn w:val="a3"/>
    <w:link w:val="41"/>
    <w:uiPriority w:val="9"/>
    <w:qFormat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2">
    <w:name w:val="标题 5 字符"/>
    <w:basedOn w:val="a3"/>
    <w:link w:val="51"/>
    <w:uiPriority w:val="9"/>
    <w:qFormat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0">
    <w:name w:val="标题 6 字符"/>
    <w:basedOn w:val="a3"/>
    <w:link w:val="6"/>
    <w:qFormat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0">
    <w:name w:val="标题 7 字符"/>
    <w:basedOn w:val="a3"/>
    <w:link w:val="7"/>
    <w:qFormat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0">
    <w:name w:val="标题 8 字符"/>
    <w:basedOn w:val="a3"/>
    <w:link w:val="8"/>
    <w:qFormat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0">
    <w:name w:val="标题 9 字符"/>
    <w:basedOn w:val="a3"/>
    <w:link w:val="9"/>
    <w:qFormat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paragraph" w:customStyle="1" w:styleId="Affiliation">
    <w:name w:val="Affiliation"/>
    <w:qFormat/>
    <w:pPr>
      <w:jc w:val="center"/>
    </w:pPr>
    <w:rPr>
      <w:rFonts w:ascii="Linux Libertine" w:eastAsia="Times New Roman" w:hAnsi="Linux Libertine" w:cs="Linux Libertine"/>
      <w:lang w:eastAsia="en-US"/>
    </w:rPr>
  </w:style>
  <w:style w:type="paragraph" w:customStyle="1" w:styleId="Appendix">
    <w:name w:val="Appendix"/>
    <w:link w:val="AppendixChar"/>
    <w:qFormat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eastAsia="en-US"/>
    </w:rPr>
  </w:style>
  <w:style w:type="character" w:customStyle="1" w:styleId="DOI">
    <w:name w:val="DOI"/>
    <w:basedOn w:val="a3"/>
    <w:uiPriority w:val="1"/>
    <w:qFormat/>
    <w:rPr>
      <w:color w:val="auto"/>
      <w:shd w:val="clear" w:color="auto" w:fill="auto"/>
    </w:rPr>
  </w:style>
  <w:style w:type="paragraph" w:customStyle="1" w:styleId="Head1">
    <w:name w:val="Head1"/>
    <w:qFormat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2">
    <w:name w:val="Head2"/>
    <w:qFormat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Head3">
    <w:name w:val="Head3"/>
    <w:qFormat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eastAsia="en-US"/>
    </w:rPr>
  </w:style>
  <w:style w:type="paragraph" w:customStyle="1" w:styleId="Head4">
    <w:name w:val="Head4"/>
    <w:qFormat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eastAsia="en-US"/>
    </w:rPr>
  </w:style>
  <w:style w:type="paragraph" w:customStyle="1" w:styleId="Head5">
    <w:name w:val="Head5"/>
    <w:qFormat/>
    <w:pPr>
      <w:spacing w:before="120" w:after="120"/>
    </w:pPr>
    <w:rPr>
      <w:rFonts w:ascii="Linux Biolinum" w:eastAsia="Times New Roman" w:hAnsi="Linux Biolinum" w:cs="Times New Roman"/>
      <w:sz w:val="22"/>
      <w:lang w:eastAsia="en-US"/>
    </w:rPr>
  </w:style>
  <w:style w:type="paragraph" w:customStyle="1" w:styleId="History">
    <w:name w:val="History"/>
    <w:basedOn w:val="a2"/>
    <w:qFormat/>
    <w:pPr>
      <w:spacing w:before="120"/>
    </w:pPr>
    <w:rPr>
      <w:rFonts w:cs="Linux Libertine"/>
    </w:rPr>
  </w:style>
  <w:style w:type="paragraph" w:customStyle="1" w:styleId="Titledocument">
    <w:name w:val="Title_document"/>
    <w:qFormat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eastAsia="en-US"/>
    </w:rPr>
  </w:style>
  <w:style w:type="paragraph" w:customStyle="1" w:styleId="programCodedisplay">
    <w:name w:val="programCode_display"/>
    <w:basedOn w:val="a2"/>
    <w:qFormat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Pr>
      <w:color w:val="auto"/>
      <w:shd w:val="clear" w:color="auto" w:fill="auto"/>
    </w:rPr>
  </w:style>
  <w:style w:type="paragraph" w:styleId="affff5">
    <w:name w:val="Quote"/>
    <w:basedOn w:val="a2"/>
    <w:next w:val="a2"/>
    <w:link w:val="affff6"/>
    <w:uiPriority w:val="29"/>
    <w:qFormat/>
    <w:pPr>
      <w:ind w:left="720"/>
    </w:pPr>
    <w:rPr>
      <w:iCs/>
      <w:color w:val="000000" w:themeColor="text1"/>
    </w:rPr>
  </w:style>
  <w:style w:type="character" w:customStyle="1" w:styleId="affff6">
    <w:name w:val="引用 字符"/>
    <w:basedOn w:val="a3"/>
    <w:link w:val="affff5"/>
    <w:uiPriority w:val="29"/>
    <w:qFormat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qFormat/>
    <w:pPr>
      <w:jc w:val="right"/>
    </w:pPr>
    <w:rPr>
      <w:rFonts w:ascii="Linux Libertine" w:eastAsia="Times New Roman" w:hAnsi="Linux Libertine" w:cs="Times New Roman"/>
      <w:sz w:val="18"/>
      <w:lang w:eastAsia="en-US"/>
    </w:rPr>
  </w:style>
  <w:style w:type="character" w:customStyle="1" w:styleId="URL">
    <w:name w:val="URL"/>
    <w:basedOn w:val="a3"/>
    <w:uiPriority w:val="1"/>
    <w:qFormat/>
    <w:rPr>
      <w:color w:val="auto"/>
      <w:shd w:val="clear" w:color="auto" w:fill="auto"/>
    </w:rPr>
  </w:style>
  <w:style w:type="paragraph" w:customStyle="1" w:styleId="VersoLRH">
    <w:name w:val="Verso_(LRH)"/>
    <w:qFormat/>
    <w:rPr>
      <w:rFonts w:ascii="Linux Libertine" w:eastAsia="Times New Roman" w:hAnsi="Linux Libertine" w:cs="Times New Roman"/>
      <w:sz w:val="14"/>
      <w:lang w:eastAsia="en-US"/>
    </w:rPr>
  </w:style>
  <w:style w:type="character" w:customStyle="1" w:styleId="Volume0">
    <w:name w:val="Volume"/>
    <w:basedOn w:val="a3"/>
    <w:uiPriority w:val="1"/>
    <w:qFormat/>
    <w:rPr>
      <w:color w:val="auto"/>
      <w:shd w:val="clear" w:color="auto" w:fill="auto"/>
    </w:rPr>
  </w:style>
  <w:style w:type="character" w:customStyle="1" w:styleId="Pages">
    <w:name w:val="Pages"/>
    <w:basedOn w:val="a3"/>
    <w:uiPriority w:val="1"/>
    <w:qFormat/>
    <w:rPr>
      <w:color w:val="auto"/>
      <w:shd w:val="clear" w:color="auto" w:fill="auto"/>
    </w:rPr>
  </w:style>
  <w:style w:type="character" w:customStyle="1" w:styleId="Degree">
    <w:name w:val="Degree"/>
    <w:basedOn w:val="a3"/>
    <w:uiPriority w:val="1"/>
    <w:qFormat/>
    <w:rPr>
      <w:color w:val="auto"/>
      <w:shd w:val="clear" w:color="auto" w:fill="auto"/>
    </w:rPr>
  </w:style>
  <w:style w:type="character" w:customStyle="1" w:styleId="Role">
    <w:name w:val="Role"/>
    <w:basedOn w:val="a3"/>
    <w:uiPriority w:val="1"/>
    <w:qFormat/>
    <w:rPr>
      <w:color w:val="92D050"/>
    </w:rPr>
  </w:style>
  <w:style w:type="paragraph" w:customStyle="1" w:styleId="AbsHead">
    <w:name w:val="AbsHead"/>
    <w:link w:val="AbsHeadChar"/>
    <w:qFormat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qFormat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Pr>
      <w:color w:val="FF0000"/>
    </w:rPr>
  </w:style>
  <w:style w:type="paragraph" w:customStyle="1" w:styleId="AckHead">
    <w:name w:val="AckHead"/>
    <w:link w:val="AckHeadChar"/>
    <w:qFormat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AckHeadChar">
    <w:name w:val="AckHead Char"/>
    <w:basedOn w:val="a3"/>
    <w:link w:val="AckHead"/>
    <w:qFormat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qFormat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AppendixChar">
    <w:name w:val="Appendix Char"/>
    <w:basedOn w:val="a3"/>
    <w:link w:val="Appendix"/>
    <w:qFormat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pPr>
      <w:spacing w:before="340" w:after="40"/>
    </w:pPr>
    <w:rPr>
      <w:rFonts w:ascii="Linux Libertine" w:eastAsia="Times New Roman" w:hAnsi="Linux Libertine" w:cs="Linux Libertine"/>
      <w:b/>
      <w:sz w:val="22"/>
      <w:lang w:eastAsia="en-US"/>
    </w:rPr>
  </w:style>
  <w:style w:type="paragraph" w:customStyle="1" w:styleId="AppendixH2">
    <w:name w:val="AppendixH2"/>
    <w:qFormat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eastAsia="en-US"/>
    </w:rPr>
  </w:style>
  <w:style w:type="paragraph" w:customStyle="1" w:styleId="AppendixH3">
    <w:name w:val="AppendixH3"/>
    <w:qFormat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eastAsia="en-US"/>
    </w:rPr>
  </w:style>
  <w:style w:type="character" w:customStyle="1" w:styleId="ArticleTitle">
    <w:name w:val="ArticleTitle"/>
    <w:basedOn w:val="a3"/>
    <w:uiPriority w:val="1"/>
    <w:qFormat/>
    <w:rPr>
      <w:color w:val="auto"/>
      <w:shd w:val="clear" w:color="auto" w:fill="auto"/>
    </w:rPr>
  </w:style>
  <w:style w:type="paragraph" w:customStyle="1" w:styleId="AuthNotes">
    <w:name w:val="AuthNotes"/>
    <w:qFormat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eastAsia="en-US"/>
    </w:rPr>
  </w:style>
  <w:style w:type="character" w:customStyle="1" w:styleId="author-comment">
    <w:name w:val="author-comment"/>
    <w:basedOn w:val="a3"/>
    <w:uiPriority w:val="1"/>
    <w:qFormat/>
    <w:rPr>
      <w:color w:val="8064A2" w:themeColor="accent4"/>
    </w:rPr>
  </w:style>
  <w:style w:type="paragraph" w:customStyle="1" w:styleId="Authors">
    <w:name w:val="Authors"/>
    <w:link w:val="AuthorsChar"/>
    <w:qFormat/>
    <w:pPr>
      <w:spacing w:before="280" w:after="160"/>
    </w:pPr>
    <w:rPr>
      <w:rFonts w:ascii="Linux Libertine" w:eastAsiaTheme="minorHAnsi" w:hAnsi="Linux Libertine" w:cs="Linux Libertine"/>
      <w:sz w:val="24"/>
      <w:szCs w:val="22"/>
      <w:lang w:eastAsia="en-US"/>
    </w:rPr>
  </w:style>
  <w:style w:type="character" w:customStyle="1" w:styleId="AuthorsChar">
    <w:name w:val="Authors Char"/>
    <w:basedOn w:val="a3"/>
    <w:link w:val="Authors"/>
    <w:qFormat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Pr>
      <w:color w:val="auto"/>
      <w:shd w:val="clear" w:color="auto" w:fill="auto"/>
    </w:rPr>
  </w:style>
  <w:style w:type="paragraph" w:customStyle="1" w:styleId="BoxText">
    <w:name w:val="BoxText"/>
    <w:qFormat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eastAsia="en-US"/>
    </w:rPr>
  </w:style>
  <w:style w:type="paragraph" w:customStyle="1" w:styleId="BoxTitle">
    <w:name w:val="BoxTitle"/>
    <w:basedOn w:val="a2"/>
    <w:qFormat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Pr>
      <w:color w:val="auto"/>
      <w:shd w:val="clear" w:color="auto" w:fill="auto"/>
    </w:rPr>
  </w:style>
  <w:style w:type="character" w:customStyle="1" w:styleId="Collab">
    <w:name w:val="Collab"/>
    <w:basedOn w:val="a3"/>
    <w:uiPriority w:val="1"/>
    <w:qFormat/>
    <w:rPr>
      <w:color w:val="auto"/>
      <w:shd w:val="clear" w:color="auto" w:fill="auto"/>
    </w:rPr>
  </w:style>
  <w:style w:type="character" w:customStyle="1" w:styleId="ConfDate">
    <w:name w:val="ConfDate"/>
    <w:basedOn w:val="a3"/>
    <w:uiPriority w:val="1"/>
    <w:qFormat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qFormat/>
    <w:rPr>
      <w:color w:val="003300"/>
      <w:shd w:val="clear" w:color="auto" w:fill="9999FF"/>
    </w:rPr>
  </w:style>
  <w:style w:type="character" w:customStyle="1" w:styleId="ConfName">
    <w:name w:val="ConfName"/>
    <w:basedOn w:val="a3"/>
    <w:uiPriority w:val="1"/>
    <w:qFormat/>
    <w:rPr>
      <w:color w:val="15BDBD"/>
    </w:rPr>
  </w:style>
  <w:style w:type="paragraph" w:customStyle="1" w:styleId="Correspondence">
    <w:name w:val="Correspondence"/>
    <w:basedOn w:val="a2"/>
    <w:link w:val="CorrespondenceChar"/>
    <w:qFormat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qFormat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Pr>
      <w:color w:val="auto"/>
      <w:shd w:val="clear" w:color="auto" w:fill="auto"/>
    </w:rPr>
  </w:style>
  <w:style w:type="paragraph" w:customStyle="1" w:styleId="DefItem">
    <w:name w:val="DefItem"/>
    <w:basedOn w:val="a2"/>
    <w:qFormat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pPr>
      <w:spacing w:before="100" w:after="10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DisplayFormulaChar">
    <w:name w:val="DisplayFormula Char"/>
    <w:basedOn w:val="a3"/>
    <w:link w:val="DisplayFormul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Pr>
      <w:color w:val="auto"/>
      <w:shd w:val="clear" w:color="auto" w:fill="auto"/>
    </w:rPr>
  </w:style>
  <w:style w:type="character" w:customStyle="1" w:styleId="Edition">
    <w:name w:val="Edition"/>
    <w:basedOn w:val="a3"/>
    <w:uiPriority w:val="1"/>
    <w:qFormat/>
    <w:rPr>
      <w:color w:val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Pr>
      <w:color w:val="auto"/>
      <w:shd w:val="clear" w:color="auto" w:fill="auto"/>
    </w:rPr>
  </w:style>
  <w:style w:type="character" w:customStyle="1" w:styleId="Email">
    <w:name w:val="Email"/>
    <w:basedOn w:val="a3"/>
    <w:uiPriority w:val="1"/>
    <w:qFormat/>
    <w:rPr>
      <w:color w:val="0808B8"/>
    </w:rPr>
  </w:style>
  <w:style w:type="character" w:customStyle="1" w:styleId="Fax">
    <w:name w:val="Fax"/>
    <w:basedOn w:val="a3"/>
    <w:uiPriority w:val="1"/>
    <w:qFormat/>
    <w:rPr>
      <w:color w:val="C00000"/>
    </w:rPr>
  </w:style>
  <w:style w:type="paragraph" w:customStyle="1" w:styleId="FigNote">
    <w:name w:val="FigNote"/>
    <w:basedOn w:val="TableFootnote"/>
    <w:qFormat/>
  </w:style>
  <w:style w:type="paragraph" w:customStyle="1" w:styleId="TableFootnote">
    <w:name w:val="TableFootnote"/>
    <w:basedOn w:val="a2"/>
    <w:link w:val="TableFootnoteChar"/>
    <w:qFormat/>
    <w:pPr>
      <w:spacing w:before="60" w:line="240" w:lineRule="auto"/>
      <w:jc w:val="center"/>
    </w:pPr>
    <w:rPr>
      <w:rFonts w:cs="Linux Libertine"/>
      <w:sz w:val="14"/>
    </w:rPr>
  </w:style>
  <w:style w:type="paragraph" w:customStyle="1" w:styleId="FigureCaption">
    <w:name w:val="FigureCaption"/>
    <w:link w:val="FigureCaptionChar"/>
    <w:qFormat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FigureCaptionChar">
    <w:name w:val="FigureCaption Char"/>
    <w:basedOn w:val="a3"/>
    <w:link w:val="Figur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Pr>
      <w:color w:val="auto"/>
      <w:shd w:val="clear" w:color="auto" w:fill="auto"/>
    </w:rPr>
  </w:style>
  <w:style w:type="character" w:customStyle="1" w:styleId="focus">
    <w:name w:val="focus"/>
    <w:basedOn w:val="a3"/>
    <w:qFormat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Pr>
      <w:color w:val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Pr>
      <w:color w:val="auto"/>
      <w:shd w:val="clear" w:color="auto" w:fill="auto"/>
    </w:rPr>
  </w:style>
  <w:style w:type="paragraph" w:customStyle="1" w:styleId="KeyWordHead">
    <w:name w:val="KeyWordHead"/>
    <w:qFormat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KeyWords">
    <w:name w:val="KeyWords"/>
    <w:basedOn w:val="a2"/>
    <w:qFormat/>
    <w:pPr>
      <w:spacing w:before="60" w:after="60"/>
    </w:pPr>
  </w:style>
  <w:style w:type="character" w:customStyle="1" w:styleId="Label">
    <w:name w:val="Label"/>
    <w:basedOn w:val="a3"/>
    <w:uiPriority w:val="1"/>
    <w:qFormat/>
    <w:rPr>
      <w:rFonts w:ascii="Linux Libertine" w:hAnsi="Linux Libertine"/>
      <w:color w:val="auto"/>
    </w:rPr>
  </w:style>
  <w:style w:type="character" w:customStyle="1" w:styleId="MiscDate">
    <w:name w:val="MiscDate"/>
    <w:basedOn w:val="a3"/>
    <w:uiPriority w:val="1"/>
    <w:qFormat/>
    <w:rPr>
      <w:color w:val="7030A0"/>
    </w:rPr>
  </w:style>
  <w:style w:type="character" w:customStyle="1" w:styleId="name-alternative">
    <w:name w:val="name-alternative"/>
    <w:basedOn w:val="a3"/>
    <w:uiPriority w:val="1"/>
    <w:qFormat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Pr>
      <w:color w:val="17365D" w:themeColor="text2" w:themeShade="BF"/>
    </w:rPr>
  </w:style>
  <w:style w:type="paragraph" w:customStyle="1" w:styleId="Para">
    <w:name w:val="Para"/>
    <w:qFormat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eastAsia="en-US"/>
    </w:rPr>
  </w:style>
  <w:style w:type="character" w:customStyle="1" w:styleId="PatentNum">
    <w:name w:val="PatentNum"/>
    <w:basedOn w:val="a3"/>
    <w:uiPriority w:val="1"/>
    <w:qFormat/>
    <w:rPr>
      <w:color w:val="0000FF"/>
    </w:rPr>
  </w:style>
  <w:style w:type="character" w:customStyle="1" w:styleId="Phone">
    <w:name w:val="Phone"/>
    <w:basedOn w:val="a3"/>
    <w:uiPriority w:val="1"/>
    <w:qFormat/>
    <w:rPr>
      <w:color w:val="A0502C"/>
    </w:rPr>
  </w:style>
  <w:style w:type="character" w:customStyle="1" w:styleId="PinCode">
    <w:name w:val="PinCode"/>
    <w:basedOn w:val="a3"/>
    <w:uiPriority w:val="1"/>
    <w:qFormat/>
    <w:rPr>
      <w:color w:val="808000"/>
    </w:rPr>
  </w:style>
  <w:style w:type="character" w:styleId="affff7">
    <w:name w:val="Placeholder Text"/>
    <w:basedOn w:val="a3"/>
    <w:uiPriority w:val="99"/>
    <w:semiHidden/>
    <w:qFormat/>
    <w:rPr>
      <w:color w:val="808080"/>
    </w:rPr>
  </w:style>
  <w:style w:type="paragraph" w:customStyle="1" w:styleId="Poem">
    <w:name w:val="Poem"/>
    <w:basedOn w:val="a2"/>
    <w:qFormat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Pr>
      <w:color w:val="auto"/>
      <w:shd w:val="clear" w:color="auto" w:fill="auto"/>
    </w:rPr>
  </w:style>
  <w:style w:type="paragraph" w:customStyle="1" w:styleId="Source0">
    <w:name w:val="Source"/>
    <w:basedOn w:val="a2"/>
    <w:qFormat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Pr>
      <w:color w:val="00B050"/>
    </w:rPr>
  </w:style>
  <w:style w:type="paragraph" w:customStyle="1" w:styleId="ReferenceHead">
    <w:name w:val="ReferenceHead"/>
    <w:qFormat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RefMisc">
    <w:name w:val="RefMisc"/>
    <w:basedOn w:val="a3"/>
    <w:uiPriority w:val="1"/>
    <w:qFormat/>
    <w:rPr>
      <w:color w:val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Pr>
      <w:color w:val="0070C0"/>
    </w:rPr>
  </w:style>
  <w:style w:type="paragraph" w:customStyle="1" w:styleId="SignatureAff">
    <w:name w:val="SignatureAff"/>
    <w:basedOn w:val="a2"/>
    <w:qFormat/>
    <w:pPr>
      <w:jc w:val="right"/>
    </w:pPr>
  </w:style>
  <w:style w:type="paragraph" w:customStyle="1" w:styleId="SignatureBlock">
    <w:name w:val="SignatureBlock"/>
    <w:basedOn w:val="a2"/>
    <w:qFormat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Pr>
      <w:color w:val="A70B38"/>
    </w:rPr>
  </w:style>
  <w:style w:type="paragraph" w:customStyle="1" w:styleId="StatementItalic">
    <w:name w:val="StatementItalic"/>
    <w:basedOn w:val="a2"/>
    <w:qFormat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pPr>
      <w:ind w:firstLine="240"/>
    </w:pPr>
  </w:style>
  <w:style w:type="character" w:customStyle="1" w:styleId="Street">
    <w:name w:val="Street"/>
    <w:basedOn w:val="a3"/>
    <w:uiPriority w:val="1"/>
    <w:qFormat/>
    <w:rPr>
      <w:color w:val="auto"/>
      <w:shd w:val="clear" w:color="auto" w:fill="auto"/>
    </w:rPr>
  </w:style>
  <w:style w:type="character" w:customStyle="1" w:styleId="Suffix">
    <w:name w:val="Suffix"/>
    <w:basedOn w:val="a3"/>
    <w:uiPriority w:val="1"/>
    <w:qFormat/>
    <w:rPr>
      <w:color w:val="auto"/>
      <w:shd w:val="clear" w:color="auto" w:fill="auto"/>
    </w:rPr>
  </w:style>
  <w:style w:type="character" w:customStyle="1" w:styleId="Surname">
    <w:name w:val="Surname"/>
    <w:basedOn w:val="a3"/>
    <w:uiPriority w:val="1"/>
    <w:qFormat/>
    <w:rPr>
      <w:color w:val="auto"/>
      <w:shd w:val="clear" w:color="auto" w:fill="auto"/>
    </w:rPr>
  </w:style>
  <w:style w:type="paragraph" w:customStyle="1" w:styleId="TableCaption">
    <w:name w:val="TableCaption"/>
    <w:link w:val="TableCaptionChar"/>
    <w:qFormat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eastAsia="en-US"/>
    </w:rPr>
  </w:style>
  <w:style w:type="character" w:customStyle="1" w:styleId="TableCaptionChar">
    <w:name w:val="TableCaption Char"/>
    <w:basedOn w:val="a3"/>
    <w:link w:val="TableCaption"/>
    <w:qFormat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FootnoteChar">
    <w:name w:val="TableFootnote Char"/>
    <w:basedOn w:val="a3"/>
    <w:link w:val="TableFootnote"/>
    <w:qFormat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Pr>
      <w:sz w:val="20"/>
    </w:rPr>
  </w:style>
  <w:style w:type="paragraph" w:customStyle="1" w:styleId="TransAbstract">
    <w:name w:val="TransAbstract"/>
    <w:basedOn w:val="Abstract"/>
    <w:qFormat/>
    <w:pPr>
      <w:spacing w:after="210"/>
    </w:pPr>
  </w:style>
  <w:style w:type="character" w:customStyle="1" w:styleId="TransTitle">
    <w:name w:val="TransTitle"/>
    <w:basedOn w:val="a3"/>
    <w:uiPriority w:val="1"/>
    <w:qFormat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Pr>
      <w:color w:val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qFormat/>
  </w:style>
  <w:style w:type="character" w:customStyle="1" w:styleId="DateChar">
    <w:name w:val="Date Char"/>
    <w:basedOn w:val="a3"/>
    <w:uiPriority w:val="99"/>
    <w:semiHidden/>
    <w:qFormat/>
  </w:style>
  <w:style w:type="character" w:customStyle="1" w:styleId="SubtitleChar">
    <w:name w:val="Subtitle Char"/>
    <w:basedOn w:val="a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qFormat/>
  </w:style>
  <w:style w:type="character" w:customStyle="1" w:styleId="FigureUnnumChar">
    <w:name w:val="FigureUnnum Char"/>
    <w:basedOn w:val="a3"/>
    <w:link w:val="FigureUnnum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qFormat/>
  </w:style>
  <w:style w:type="character" w:customStyle="1" w:styleId="PresentAddressChar">
    <w:name w:val="PresentAddress Char"/>
    <w:basedOn w:val="a3"/>
    <w:link w:val="PresentAddress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qFormat/>
    <w:pPr>
      <w:ind w:firstLine="0"/>
    </w:pPr>
  </w:style>
  <w:style w:type="character" w:customStyle="1" w:styleId="ParaContinueChar">
    <w:name w:val="ParaContinue Char"/>
    <w:basedOn w:val="a3"/>
    <w:link w:val="ParaContinu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uthorBioChar">
    <w:name w:val="AuthorBio Char"/>
    <w:basedOn w:val="a3"/>
    <w:link w:val="AuthorBio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qFormat/>
    <w:pPr>
      <w:pBdr>
        <w:top w:val="single" w:sz="4" w:space="1" w:color="auto"/>
        <w:bottom w:val="single" w:sz="4" w:space="1" w:color="auto"/>
      </w:pBdr>
      <w:shd w:val="pct10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Pr>
      <w:color w:val="auto"/>
      <w:shd w:val="clear" w:color="auto" w:fill="auto"/>
    </w:rPr>
  </w:style>
  <w:style w:type="character" w:customStyle="1" w:styleId="Report">
    <w:name w:val="Report"/>
    <w:basedOn w:val="a3"/>
    <w:uiPriority w:val="1"/>
    <w:qFormat/>
    <w:rPr>
      <w:shd w:val="clear" w:color="auto" w:fill="auto"/>
    </w:rPr>
  </w:style>
  <w:style w:type="character" w:customStyle="1" w:styleId="Thesis">
    <w:name w:val="Thesis"/>
    <w:basedOn w:val="a3"/>
    <w:uiPriority w:val="1"/>
    <w:qFormat/>
    <w:rPr>
      <w:color w:val="auto"/>
      <w:shd w:val="clear" w:color="auto" w:fill="auto"/>
    </w:rPr>
  </w:style>
  <w:style w:type="character" w:customStyle="1" w:styleId="Issn">
    <w:name w:val="Issn"/>
    <w:basedOn w:val="a3"/>
    <w:uiPriority w:val="1"/>
    <w:qFormat/>
    <w:rPr>
      <w:shd w:val="clear" w:color="auto" w:fill="auto"/>
    </w:rPr>
  </w:style>
  <w:style w:type="character" w:customStyle="1" w:styleId="Isbn">
    <w:name w:val="Isbn"/>
    <w:basedOn w:val="a3"/>
    <w:uiPriority w:val="1"/>
    <w:qFormat/>
    <w:rPr>
      <w:shd w:val="clear" w:color="auto" w:fill="auto"/>
    </w:rPr>
  </w:style>
  <w:style w:type="character" w:customStyle="1" w:styleId="Coden">
    <w:name w:val="Coden"/>
    <w:basedOn w:val="a3"/>
    <w:uiPriority w:val="1"/>
    <w:qFormat/>
    <w:rPr>
      <w:color w:val="auto"/>
      <w:shd w:val="clear" w:color="auto" w:fill="auto"/>
    </w:rPr>
  </w:style>
  <w:style w:type="character" w:customStyle="1" w:styleId="Patent">
    <w:name w:val="Patent"/>
    <w:basedOn w:val="a3"/>
    <w:uiPriority w:val="1"/>
    <w:qFormat/>
    <w:rPr>
      <w:color w:val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Pr>
      <w:color w:val="auto"/>
      <w:shd w:val="clear" w:color="auto" w:fill="auto"/>
    </w:rPr>
  </w:style>
  <w:style w:type="character" w:customStyle="1" w:styleId="Query">
    <w:name w:val="Query"/>
    <w:basedOn w:val="a3"/>
    <w:uiPriority w:val="1"/>
    <w:qFormat/>
    <w:rPr>
      <w:shd w:val="clear" w:color="auto" w:fill="FFFF0F"/>
    </w:rPr>
  </w:style>
  <w:style w:type="character" w:customStyle="1" w:styleId="EdMiddleName">
    <w:name w:val="EdMiddleName"/>
    <w:basedOn w:val="a3"/>
    <w:uiPriority w:val="1"/>
    <w:qFormat/>
    <w:rPr>
      <w:shd w:val="clear" w:color="auto" w:fill="auto"/>
    </w:rPr>
  </w:style>
  <w:style w:type="paragraph" w:customStyle="1" w:styleId="UnnumFigure">
    <w:name w:val="UnnumFigur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</w:style>
  <w:style w:type="paragraph" w:customStyle="1" w:styleId="Bibentry">
    <w:name w:val="Bib_entry"/>
    <w:qFormat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eastAsia="en-US"/>
    </w:rPr>
  </w:style>
  <w:style w:type="paragraph" w:customStyle="1" w:styleId="ListStart">
    <w:name w:val="ListStart"/>
    <w:basedOn w:val="a2"/>
    <w:qFormat/>
  </w:style>
  <w:style w:type="paragraph" w:customStyle="1" w:styleId="ListEnd">
    <w:name w:val="ListEnd"/>
    <w:basedOn w:val="a2"/>
    <w:qFormat/>
  </w:style>
  <w:style w:type="paragraph" w:customStyle="1" w:styleId="AbbreviationHead">
    <w:name w:val="AbbreviationHead"/>
    <w:basedOn w:val="NomenclatureHead"/>
    <w:qFormat/>
  </w:style>
  <w:style w:type="paragraph" w:customStyle="1" w:styleId="GraphAbstract">
    <w:name w:val="GraphAbstract"/>
    <w:basedOn w:val="a2"/>
    <w:qFormat/>
  </w:style>
  <w:style w:type="paragraph" w:customStyle="1" w:styleId="Epigraph">
    <w:name w:val="Epigraph"/>
    <w:basedOn w:val="a2"/>
    <w:qFormat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qFormat/>
    <w:rPr>
      <w:color w:val="943634" w:themeColor="accent2" w:themeShade="BF"/>
    </w:rPr>
  </w:style>
  <w:style w:type="paragraph" w:customStyle="1" w:styleId="ConflictofInterest">
    <w:name w:val="Conflictof Interest"/>
    <w:basedOn w:val="Para"/>
    <w:qFormat/>
    <w:rPr>
      <w:sz w:val="22"/>
    </w:rPr>
  </w:style>
  <w:style w:type="paragraph" w:customStyle="1" w:styleId="FloatQuote">
    <w:name w:val="FloatQuote"/>
    <w:basedOn w:val="Para"/>
    <w:qFormat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qFormat/>
    <w:rPr>
      <w:sz w:val="22"/>
    </w:rPr>
  </w:style>
  <w:style w:type="character" w:customStyle="1" w:styleId="GrantNumber">
    <w:name w:val="GrantNumber"/>
    <w:basedOn w:val="FundingNumber"/>
    <w:uiPriority w:val="1"/>
    <w:qFormat/>
    <w:rPr>
      <w:color w:val="9900FF"/>
    </w:rPr>
  </w:style>
  <w:style w:type="character" w:customStyle="1" w:styleId="FundingNumber">
    <w:name w:val="FundingNumber"/>
    <w:basedOn w:val="a3"/>
    <w:uiPriority w:val="1"/>
    <w:qFormat/>
    <w:rPr>
      <w:color w:val="9900FF"/>
    </w:rPr>
  </w:style>
  <w:style w:type="character" w:customStyle="1" w:styleId="GrantSponser">
    <w:name w:val="GrantSponser"/>
    <w:basedOn w:val="FundingAgency"/>
    <w:uiPriority w:val="1"/>
    <w:qFormat/>
    <w:rPr>
      <w:color w:val="666699"/>
    </w:rPr>
  </w:style>
  <w:style w:type="character" w:customStyle="1" w:styleId="FundingAgency">
    <w:name w:val="FundingAgency"/>
    <w:basedOn w:val="a3"/>
    <w:uiPriority w:val="1"/>
    <w:qFormat/>
    <w:rPr>
      <w:color w:val="FF0000"/>
    </w:rPr>
  </w:style>
  <w:style w:type="paragraph" w:customStyle="1" w:styleId="SuppHead">
    <w:name w:val="SuppHead"/>
    <w:basedOn w:val="Head1"/>
    <w:qFormat/>
  </w:style>
  <w:style w:type="paragraph" w:customStyle="1" w:styleId="SuppInfo">
    <w:name w:val="SuppInfo"/>
    <w:basedOn w:val="Para"/>
    <w:qFormat/>
  </w:style>
  <w:style w:type="paragraph" w:customStyle="1" w:styleId="SuppMedia">
    <w:name w:val="SuppMedia"/>
    <w:basedOn w:val="Para"/>
    <w:qFormat/>
  </w:style>
  <w:style w:type="paragraph" w:customStyle="1" w:styleId="AdditionalInfoHead">
    <w:name w:val="AdditionalInfoHead"/>
    <w:basedOn w:val="Head1"/>
    <w:qFormat/>
  </w:style>
  <w:style w:type="paragraph" w:customStyle="1" w:styleId="AdditionalInfo">
    <w:name w:val="AdditionalInfo"/>
    <w:basedOn w:val="Para"/>
    <w:qFormat/>
  </w:style>
  <w:style w:type="paragraph" w:customStyle="1" w:styleId="Feature">
    <w:name w:val="Feature"/>
    <w:basedOn w:val="BoxTitle"/>
    <w:qFormat/>
  </w:style>
  <w:style w:type="paragraph" w:customStyle="1" w:styleId="AltTitle">
    <w:name w:val="AltTitle"/>
    <w:basedOn w:val="Titledocument"/>
    <w:qFormat/>
  </w:style>
  <w:style w:type="paragraph" w:customStyle="1" w:styleId="AltSubTitle">
    <w:name w:val="AltSubTitle"/>
    <w:basedOn w:val="affd"/>
    <w:qFormat/>
  </w:style>
  <w:style w:type="paragraph" w:customStyle="1" w:styleId="SelfCitation">
    <w:name w:val="SelfCitation"/>
    <w:basedOn w:val="Para"/>
    <w:qFormat/>
  </w:style>
  <w:style w:type="character" w:customStyle="1" w:styleId="affe">
    <w:name w:val="副标题 字符"/>
    <w:basedOn w:val="a3"/>
    <w:link w:val="affd"/>
    <w:uiPriority w:val="11"/>
    <w:qFormat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</w:style>
  <w:style w:type="paragraph" w:customStyle="1" w:styleId="Copyright">
    <w:name w:val="Copyright"/>
    <w:basedOn w:val="a2"/>
    <w:qFormat/>
  </w:style>
  <w:style w:type="paragraph" w:customStyle="1" w:styleId="InlineSupp">
    <w:name w:val="InlineSupp"/>
    <w:basedOn w:val="a2"/>
    <w:qFormat/>
  </w:style>
  <w:style w:type="paragraph" w:customStyle="1" w:styleId="SidebarQuote">
    <w:name w:val="SidebarQuote"/>
    <w:basedOn w:val="a2"/>
    <w:qFormat/>
  </w:style>
  <w:style w:type="character" w:customStyle="1" w:styleId="AltName">
    <w:name w:val="AltName"/>
    <w:basedOn w:val="a3"/>
    <w:uiPriority w:val="1"/>
    <w:qFormat/>
    <w:rPr>
      <w:color w:val="403152" w:themeColor="accent4" w:themeShade="80"/>
    </w:rPr>
  </w:style>
  <w:style w:type="paragraph" w:customStyle="1" w:styleId="StereoChemComp">
    <w:name w:val="StereoChemComp"/>
    <w:basedOn w:val="a2"/>
    <w:qFormat/>
  </w:style>
  <w:style w:type="paragraph" w:customStyle="1" w:styleId="StereoChemForm">
    <w:name w:val="StereoChemForm"/>
    <w:basedOn w:val="a2"/>
    <w:qFormat/>
  </w:style>
  <w:style w:type="paragraph" w:customStyle="1" w:styleId="StereoChemInfo">
    <w:name w:val="StereoChemInfo"/>
    <w:basedOn w:val="a2"/>
    <w:qFormat/>
  </w:style>
  <w:style w:type="paragraph" w:customStyle="1" w:styleId="MTDisplayEquation">
    <w:name w:val="MTDisplayEquation"/>
    <w:basedOn w:val="a2"/>
    <w:next w:val="a2"/>
    <w:link w:val="MTDisplayEquationChar"/>
    <w:qFormat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qFormat/>
    <w:rPr>
      <w:sz w:val="28"/>
      <w:szCs w:val="28"/>
    </w:rPr>
  </w:style>
  <w:style w:type="character" w:customStyle="1" w:styleId="afff1">
    <w:name w:val="脚注文本 字符"/>
    <w:basedOn w:val="a3"/>
    <w:link w:val="afff0"/>
    <w:qFormat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qFormat/>
    <w:pPr>
      <w:spacing w:line="200" w:lineRule="exact"/>
    </w:pPr>
    <w:rPr>
      <w:rFonts w:ascii="Times New Roman" w:eastAsia="Times New Roman" w:hAnsi="Times New Roman" w:cs="Times New Roman"/>
      <w:sz w:val="18"/>
      <w:lang w:eastAsia="en-US"/>
    </w:rPr>
  </w:style>
  <w:style w:type="paragraph" w:customStyle="1" w:styleId="SIGPLANSectionheading">
    <w:name w:val="SIGPLAN Section heading"/>
    <w:basedOn w:val="SIGPLANBasic"/>
    <w:next w:val="SIGPLANParagraph1"/>
    <w:qFormat/>
    <w:pPr>
      <w:keepNext/>
      <w:numPr>
        <w:numId w:val="13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Paragraph1">
    <w:name w:val="SIGPLAN Paragraph 1"/>
    <w:basedOn w:val="SIGPLANBasic"/>
    <w:next w:val="SIGPLANParagraph"/>
    <w:qFormat/>
    <w:pPr>
      <w:jc w:val="both"/>
    </w:pPr>
  </w:style>
  <w:style w:type="paragraph" w:customStyle="1" w:styleId="SIGPLANParagraph">
    <w:name w:val="SIGPLAN Paragraph"/>
    <w:basedOn w:val="SIGPLANParagraph1"/>
    <w:qFormat/>
    <w:pPr>
      <w:ind w:firstLine="240"/>
    </w:pPr>
  </w:style>
  <w:style w:type="paragraph" w:customStyle="1" w:styleId="SIGPLANAcknowledgmentsheading">
    <w:name w:val="SIGPLAN Acknowledgments heading"/>
    <w:basedOn w:val="SIGPLANSectionheading"/>
    <w:next w:val="SIGPLANParagraph1"/>
    <w:qFormat/>
    <w:pPr>
      <w:numPr>
        <w:numId w:val="14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qFormat/>
    <w:pPr>
      <w:numPr>
        <w:numId w:val="15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qFormat/>
    <w:pPr>
      <w:numPr>
        <w:numId w:val="16"/>
      </w:numPr>
    </w:pPr>
  </w:style>
  <w:style w:type="paragraph" w:customStyle="1" w:styleId="SIGPLANAuthorname">
    <w:name w:val="SIGPLAN Author name"/>
    <w:basedOn w:val="a2"/>
    <w:next w:val="SIGPLANAuthoraffiliation"/>
    <w:qFormat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qFormat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qFormat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qFormat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qFormat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qFormat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qFormat/>
    <w:rPr>
      <w:i/>
    </w:rPr>
  </w:style>
  <w:style w:type="paragraph" w:customStyle="1" w:styleId="SIGPLANEnunciation">
    <w:name w:val="SIGPLAN Enunciation"/>
    <w:basedOn w:val="SIGPLANParagraph1"/>
    <w:next w:val="SIGPLANParagraph1"/>
    <w:qFormat/>
    <w:pPr>
      <w:spacing w:before="140" w:after="140"/>
    </w:pPr>
  </w:style>
  <w:style w:type="character" w:customStyle="1" w:styleId="SIGPLANEnunciationcaption">
    <w:name w:val="SIGPLAN Enunciation caption"/>
    <w:basedOn w:val="a3"/>
    <w:qFormat/>
    <w:rPr>
      <w:smallCaps/>
    </w:rPr>
  </w:style>
  <w:style w:type="paragraph" w:customStyle="1" w:styleId="SIGPLANEquation">
    <w:name w:val="SIGPLAN Equation"/>
    <w:basedOn w:val="SIGPLANParagraph1"/>
    <w:next w:val="SIGPLANParagraph1"/>
    <w:qFormat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qFormat/>
    <w:pPr>
      <w:jc w:val="right"/>
    </w:pPr>
  </w:style>
  <w:style w:type="paragraph" w:customStyle="1" w:styleId="SIGPLANFigurecaption">
    <w:name w:val="SIGPLAN Figure caption"/>
    <w:basedOn w:val="SIGPLANParagraph1"/>
    <w:qFormat/>
    <w:pPr>
      <w:spacing w:before="20"/>
      <w:jc w:val="left"/>
    </w:pPr>
  </w:style>
  <w:style w:type="paragraph" w:customStyle="1" w:styleId="SIGPLANListparagraph">
    <w:name w:val="SIGPLAN List paragraph"/>
    <w:basedOn w:val="SIGPLANParagraph1"/>
    <w:qFormat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qFormat/>
    <w:pPr>
      <w:ind w:left="0"/>
    </w:pPr>
  </w:style>
  <w:style w:type="character" w:customStyle="1" w:styleId="SIGPLANParagraphheading">
    <w:name w:val="SIGPLAN Paragraph heading"/>
    <w:qFormat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qFormat/>
    <w:pPr>
      <w:spacing w:before="140"/>
      <w:outlineLvl w:val="3"/>
    </w:pPr>
  </w:style>
  <w:style w:type="paragraph" w:customStyle="1" w:styleId="SIGPLANReference">
    <w:name w:val="SIGPLAN Reference"/>
    <w:basedOn w:val="SIGPLANParagraph1"/>
    <w:qFormat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qFormat/>
    <w:pPr>
      <w:numPr>
        <w:numId w:val="17"/>
      </w:numPr>
    </w:pPr>
  </w:style>
  <w:style w:type="character" w:customStyle="1" w:styleId="SIGPLANSubparagraphheading">
    <w:name w:val="SIGPLAN Subparagraph heading"/>
    <w:qFormat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qFormat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qFormat/>
    <w:pPr>
      <w:outlineLvl w:val="2"/>
    </w:pPr>
  </w:style>
  <w:style w:type="paragraph" w:customStyle="1" w:styleId="SIGPLANTitle">
    <w:name w:val="SIGPLAN Title"/>
    <w:basedOn w:val="SIGPLANBasic"/>
    <w:qFormat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qFormat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qFormat/>
    <w:pPr>
      <w:spacing w:before="0" w:after="20"/>
    </w:pPr>
  </w:style>
  <w:style w:type="paragraph" w:customStyle="1" w:styleId="Address">
    <w:name w:val="Address"/>
    <w:qFormat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eastAsia="en-US"/>
    </w:rPr>
  </w:style>
  <w:style w:type="paragraph" w:customStyle="1" w:styleId="Algorithm">
    <w:name w:val="Algorithm"/>
    <w:basedOn w:val="a2"/>
    <w:qFormat/>
    <w:pPr>
      <w:spacing w:line="240" w:lineRule="auto"/>
    </w:pPr>
  </w:style>
  <w:style w:type="paragraph" w:customStyle="1" w:styleId="Annotation">
    <w:name w:val="Annotation"/>
    <w:basedOn w:val="a2"/>
    <w:qFormat/>
    <w:rPr>
      <w:sz w:val="20"/>
    </w:rPr>
  </w:style>
  <w:style w:type="paragraph" w:customStyle="1" w:styleId="Answer">
    <w:name w:val="Answer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eastAsia="en-US"/>
    </w:rPr>
  </w:style>
  <w:style w:type="paragraph" w:customStyle="1" w:styleId="AppendixNumber">
    <w:name w:val="AppendixNumber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ssessment">
    <w:name w:val="Assessment"/>
    <w:qFormat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eastAsia="en-US"/>
    </w:rPr>
  </w:style>
  <w:style w:type="paragraph" w:customStyle="1" w:styleId="AuthInfo">
    <w:name w:val="AuthInfo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uthorBioHead">
    <w:name w:val="AuthorBioHead"/>
    <w:qFormat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customStyle="1" w:styleId="BibLaTex">
    <w:name w:val="Bib_LaTex"/>
    <w:qFormat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eastAsia="en-US"/>
    </w:rPr>
  </w:style>
  <w:style w:type="paragraph" w:customStyle="1" w:styleId="Blurb">
    <w:name w:val="Blurb"/>
    <w:basedOn w:val="a2"/>
    <w:qFormat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qFormat/>
  </w:style>
  <w:style w:type="paragraph" w:customStyle="1" w:styleId="BoxHead1">
    <w:name w:val="BoxHead1"/>
    <w:basedOn w:val="AppendixH1"/>
    <w:qFormat/>
  </w:style>
  <w:style w:type="paragraph" w:customStyle="1" w:styleId="BoxHead2">
    <w:name w:val="BoxHead2"/>
    <w:basedOn w:val="AppendixH2"/>
    <w:qFormat/>
  </w:style>
  <w:style w:type="paragraph" w:customStyle="1" w:styleId="BoxHead3">
    <w:name w:val="BoxHead3"/>
    <w:basedOn w:val="AppendixH3"/>
    <w:qFormat/>
  </w:style>
  <w:style w:type="paragraph" w:customStyle="1" w:styleId="BoxKeyword">
    <w:name w:val="BoxKeyword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Break">
    <w:name w:val="Break"/>
    <w:basedOn w:val="a2"/>
    <w:qFormat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qFormat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qFormat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qFormat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</w:style>
  <w:style w:type="paragraph" w:customStyle="1" w:styleId="ChemFormulaUnnum">
    <w:name w:val="ChemFormulaUnnum"/>
    <w:basedOn w:val="a2"/>
    <w:qFormat/>
  </w:style>
  <w:style w:type="paragraph" w:customStyle="1" w:styleId="Chemistry">
    <w:name w:val="Chemistry"/>
    <w:basedOn w:val="a2"/>
    <w:qFormat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qFormat/>
  </w:style>
  <w:style w:type="paragraph" w:customStyle="1" w:styleId="ClientTag">
    <w:name w:val="ClientTag"/>
    <w:basedOn w:val="a2"/>
    <w:qFormat/>
  </w:style>
  <w:style w:type="paragraph" w:customStyle="1" w:styleId="Contributor">
    <w:name w:val="Contributor"/>
    <w:basedOn w:val="a2"/>
    <w:qFormat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Pr>
      <w:b/>
      <w:color w:val="0070C0"/>
    </w:rPr>
  </w:style>
  <w:style w:type="paragraph" w:customStyle="1" w:styleId="Definition">
    <w:name w:val="Definition"/>
    <w:basedOn w:val="a2"/>
    <w:qFormat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</w:style>
  <w:style w:type="paragraph" w:customStyle="1" w:styleId="DisclosureHead">
    <w:name w:val="DisclosureHead"/>
    <w:basedOn w:val="Head1"/>
    <w:qFormat/>
  </w:style>
  <w:style w:type="paragraph" w:customStyle="1" w:styleId="Editors">
    <w:name w:val="Editors"/>
    <w:basedOn w:val="a2"/>
    <w:qFormat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Pr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Pr>
      <w:color w:val="0000FF"/>
    </w:rPr>
  </w:style>
  <w:style w:type="character" w:customStyle="1" w:styleId="eSlide">
    <w:name w:val="eSlide"/>
    <w:basedOn w:val="a3"/>
    <w:uiPriority w:val="1"/>
    <w:qFormat/>
    <w:rPr>
      <w:color w:val="FF0000"/>
    </w:rPr>
  </w:style>
  <w:style w:type="paragraph" w:customStyle="1" w:styleId="ExampleBegin">
    <w:name w:val="Exampl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</w:style>
  <w:style w:type="paragraph" w:customStyle="1" w:styleId="Explanation">
    <w:name w:val="Explanation"/>
    <w:basedOn w:val="a2"/>
    <w:qFormat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qFormat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0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</w:style>
  <w:style w:type="paragraph" w:customStyle="1" w:styleId="FeatureHead1">
    <w:name w:val="FeatureHead1"/>
    <w:basedOn w:val="a2"/>
    <w:qFormat/>
  </w:style>
  <w:style w:type="paragraph" w:customStyle="1" w:styleId="FeatureHead2">
    <w:name w:val="FeatureHead2"/>
    <w:basedOn w:val="FeatureHead1"/>
    <w:qFormat/>
  </w:style>
  <w:style w:type="paragraph" w:customStyle="1" w:styleId="FeatureTitle">
    <w:name w:val="FeatureTitle"/>
    <w:basedOn w:val="BoxTitle"/>
    <w:qFormat/>
  </w:style>
  <w:style w:type="paragraph" w:customStyle="1" w:styleId="FigCopyright">
    <w:name w:val="FigCopyright"/>
    <w:basedOn w:val="a2"/>
    <w:qFormat/>
  </w:style>
  <w:style w:type="character" w:customStyle="1" w:styleId="FigCount">
    <w:name w:val="FigCount"/>
    <w:basedOn w:val="a3"/>
    <w:uiPriority w:val="1"/>
    <w:qFormat/>
    <w:rPr>
      <w:color w:val="0000FF"/>
    </w:rPr>
  </w:style>
  <w:style w:type="paragraph" w:customStyle="1" w:styleId="FigKeyword">
    <w:name w:val="FigKeyword"/>
    <w:basedOn w:val="a2"/>
    <w:qFormat/>
  </w:style>
  <w:style w:type="paragraph" w:customStyle="1" w:styleId="FundingHead">
    <w:name w:val="FundingHead"/>
    <w:basedOn w:val="AckHead"/>
    <w:qFormat/>
  </w:style>
  <w:style w:type="paragraph" w:customStyle="1" w:styleId="FundingPara">
    <w:name w:val="FundingPara"/>
    <w:basedOn w:val="FundingHead"/>
    <w:next w:val="AckPara"/>
    <w:qFormat/>
  </w:style>
  <w:style w:type="paragraph" w:customStyle="1" w:styleId="Head6">
    <w:name w:val="Head6"/>
    <w:basedOn w:val="a2"/>
    <w:qFormat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qFormat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</w:style>
  <w:style w:type="paragraph" w:customStyle="1" w:styleId="Index2">
    <w:name w:val="Index2"/>
    <w:basedOn w:val="a2"/>
    <w:qFormat/>
    <w:pPr>
      <w:ind w:left="284"/>
    </w:pPr>
  </w:style>
  <w:style w:type="paragraph" w:customStyle="1" w:styleId="Index3">
    <w:name w:val="Index3"/>
    <w:basedOn w:val="a2"/>
    <w:qFormat/>
    <w:pPr>
      <w:ind w:left="567"/>
    </w:pPr>
  </w:style>
  <w:style w:type="paragraph" w:customStyle="1" w:styleId="Index4">
    <w:name w:val="Index4"/>
    <w:basedOn w:val="a2"/>
    <w:qFormat/>
    <w:pPr>
      <w:ind w:left="851"/>
    </w:pPr>
  </w:style>
  <w:style w:type="paragraph" w:customStyle="1" w:styleId="IndexHead">
    <w:name w:val="IndexHead"/>
    <w:basedOn w:val="a2"/>
    <w:qFormat/>
  </w:style>
  <w:style w:type="paragraph" w:customStyle="1" w:styleId="Letter-ps">
    <w:name w:val="Letter-ps"/>
    <w:basedOn w:val="a2"/>
    <w:next w:val="a2"/>
    <w:qFormat/>
  </w:style>
  <w:style w:type="paragraph" w:customStyle="1" w:styleId="MainHeading">
    <w:name w:val="MainHeading"/>
    <w:basedOn w:val="a2"/>
    <w:qFormat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qFormat/>
    <w:rPr>
      <w:color w:val="548DD4" w:themeColor="text2" w:themeTint="99"/>
      <w:sz w:val="20"/>
    </w:rPr>
  </w:style>
  <w:style w:type="paragraph" w:customStyle="1" w:styleId="MiscText">
    <w:name w:val="MiscText"/>
    <w:qFormat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Orcid">
    <w:name w:val="Orcid"/>
    <w:basedOn w:val="a3"/>
    <w:uiPriority w:val="1"/>
    <w:qFormat/>
    <w:rPr>
      <w:color w:val="7030A0"/>
    </w:rPr>
  </w:style>
  <w:style w:type="paragraph" w:customStyle="1" w:styleId="Parabib">
    <w:name w:val="Para_bib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ParaFirst">
    <w:name w:val="ParaFirst"/>
    <w:qFormat/>
    <w:pPr>
      <w:spacing w:before="360" w:line="560" w:lineRule="exact"/>
    </w:pPr>
    <w:rPr>
      <w:rFonts w:ascii="Cambria Math" w:eastAsia="Times New Roman" w:hAnsi="Cambria Math" w:cs="Times New Roman"/>
      <w:sz w:val="24"/>
      <w:lang w:eastAsia="en-US"/>
    </w:rPr>
  </w:style>
  <w:style w:type="paragraph" w:customStyle="1" w:styleId="PartBegin">
    <w:name w:val="PartBegin"/>
    <w:basedOn w:val="a2"/>
    <w:qFormat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qFormat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qFormat/>
    <w:rPr>
      <w:b/>
    </w:rPr>
  </w:style>
  <w:style w:type="paragraph" w:customStyle="1" w:styleId="Prelims">
    <w:name w:val="Prelims"/>
    <w:basedOn w:val="a2"/>
    <w:qFormat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qFormat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Pr>
      <w:color w:val="0000FF"/>
    </w:rPr>
  </w:style>
  <w:style w:type="paragraph" w:customStyle="1" w:styleId="RefHead1">
    <w:name w:val="RefHead1"/>
    <w:basedOn w:val="ReferenceHead"/>
    <w:qFormat/>
    <w:pPr>
      <w:ind w:left="284"/>
    </w:pPr>
  </w:style>
  <w:style w:type="paragraph" w:customStyle="1" w:styleId="RefHead2">
    <w:name w:val="RefHead2"/>
    <w:basedOn w:val="ReferenceHead"/>
    <w:qFormat/>
    <w:pPr>
      <w:ind w:left="567"/>
    </w:pPr>
  </w:style>
  <w:style w:type="paragraph" w:customStyle="1" w:styleId="RefHead3">
    <w:name w:val="RefHead3"/>
    <w:basedOn w:val="ReferenceHead"/>
    <w:qFormat/>
    <w:pPr>
      <w:spacing w:before="30"/>
      <w:ind w:left="851"/>
    </w:pPr>
  </w:style>
  <w:style w:type="paragraph" w:customStyle="1" w:styleId="RelatedArticle">
    <w:name w:val="RelatedArticle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evisedDate1">
    <w:name w:val="RevisedDate1"/>
    <w:basedOn w:val="a3"/>
    <w:uiPriority w:val="1"/>
    <w:qFormat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Pr>
      <w:color w:val="E36C0A" w:themeColor="accent6" w:themeShade="BF"/>
    </w:rPr>
  </w:style>
  <w:style w:type="character" w:customStyle="1" w:styleId="af4">
    <w:name w:val="称呼 字符"/>
    <w:basedOn w:val="a3"/>
    <w:link w:val="af3"/>
    <w:uiPriority w:val="9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</w:style>
  <w:style w:type="paragraph" w:customStyle="1" w:styleId="Spine">
    <w:name w:val="Spine"/>
    <w:basedOn w:val="a2"/>
    <w:qFormat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qFormat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qFormat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</w:style>
  <w:style w:type="character" w:customStyle="1" w:styleId="TblCount">
    <w:name w:val="TblCount"/>
    <w:basedOn w:val="a3"/>
    <w:uiPriority w:val="1"/>
    <w:qFormat/>
    <w:rPr>
      <w:color w:val="0000FF"/>
    </w:rPr>
  </w:style>
  <w:style w:type="paragraph" w:customStyle="1" w:styleId="TOC1">
    <w:name w:val="TOC1"/>
    <w:basedOn w:val="a2"/>
    <w:qFormat/>
  </w:style>
  <w:style w:type="paragraph" w:customStyle="1" w:styleId="TOC2">
    <w:name w:val="TOC2"/>
    <w:basedOn w:val="a2"/>
    <w:qFormat/>
  </w:style>
  <w:style w:type="paragraph" w:customStyle="1" w:styleId="TOC3">
    <w:name w:val="TOC3"/>
    <w:basedOn w:val="a2"/>
    <w:qFormat/>
  </w:style>
  <w:style w:type="paragraph" w:customStyle="1" w:styleId="TOC4">
    <w:name w:val="TOC4"/>
    <w:basedOn w:val="a2"/>
    <w:qFormat/>
  </w:style>
  <w:style w:type="paragraph" w:customStyle="1" w:styleId="TOCHeading">
    <w:name w:val="TOCHeading"/>
    <w:basedOn w:val="a2"/>
    <w:qFormat/>
  </w:style>
  <w:style w:type="paragraph" w:customStyle="1" w:styleId="Translation">
    <w:name w:val="Translation"/>
    <w:basedOn w:val="Extract"/>
    <w:qFormat/>
    <w:rPr>
      <w:color w:val="7030A0"/>
    </w:rPr>
  </w:style>
  <w:style w:type="paragraph" w:customStyle="1" w:styleId="Update">
    <w:name w:val="Update"/>
    <w:basedOn w:val="a2"/>
    <w:qFormat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</w:style>
  <w:style w:type="paragraph" w:customStyle="1" w:styleId="Video">
    <w:name w:val="Video"/>
    <w:basedOn w:val="a2"/>
    <w:qFormat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qFormat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</w:style>
  <w:style w:type="paragraph" w:styleId="affff8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eyTerm">
    <w:name w:val="KeyTerm"/>
    <w:basedOn w:val="a3"/>
    <w:uiPriority w:val="1"/>
    <w:qFormat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Pr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pPr>
      <w:spacing w:line="360" w:lineRule="auto"/>
      <w:ind w:left="475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erm-InText">
    <w:name w:val="term-InText"/>
    <w:uiPriority w:val="1"/>
    <w:qFormat/>
  </w:style>
  <w:style w:type="paragraph" w:customStyle="1" w:styleId="CCSHead">
    <w:name w:val="CCSHead"/>
    <w:basedOn w:val="KeyWordHead"/>
    <w:qFormat/>
  </w:style>
  <w:style w:type="paragraph" w:customStyle="1" w:styleId="CCSDescription">
    <w:name w:val="CCSDescription"/>
    <w:basedOn w:val="KeyWords"/>
    <w:qFormat/>
  </w:style>
  <w:style w:type="paragraph" w:customStyle="1" w:styleId="AlgorithmCaption">
    <w:name w:val="AlgorithmCaption"/>
    <w:basedOn w:val="a2"/>
    <w:qFormat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</w:style>
  <w:style w:type="paragraph" w:customStyle="1" w:styleId="PermissionBlock">
    <w:name w:val="PermissionBlock"/>
    <w:basedOn w:val="afff0"/>
    <w:qFormat/>
  </w:style>
  <w:style w:type="paragraph" w:customStyle="1" w:styleId="12">
    <w:name w:val="书目1"/>
    <w:basedOn w:val="a2"/>
    <w:next w:val="a2"/>
    <w:uiPriority w:val="37"/>
    <w:semiHidden/>
    <w:unhideWhenUsed/>
    <w:qFormat/>
  </w:style>
  <w:style w:type="character" w:customStyle="1" w:styleId="af8">
    <w:name w:val="正文文本 字符"/>
    <w:basedOn w:val="a3"/>
    <w:link w:val="af7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7">
    <w:name w:val="正文文本 2 字符"/>
    <w:basedOn w:val="a3"/>
    <w:link w:val="26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5">
    <w:name w:val="正文文本 3 字符"/>
    <w:basedOn w:val="a3"/>
    <w:link w:val="34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afffa">
    <w:name w:val="正文文本首行缩进 字符"/>
    <w:basedOn w:val="af8"/>
    <w:link w:val="afff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a">
    <w:name w:val="正文文本缩进 字符"/>
    <w:basedOn w:val="a3"/>
    <w:link w:val="af9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b">
    <w:name w:val="正文文本首行缩进 2 字符"/>
    <w:basedOn w:val="afa"/>
    <w:link w:val="2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25">
    <w:name w:val="正文文本缩进 2 字符"/>
    <w:basedOn w:val="a3"/>
    <w:link w:val="24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38">
    <w:name w:val="正文文本缩进 3 字符"/>
    <w:basedOn w:val="a3"/>
    <w:link w:val="37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af6">
    <w:name w:val="结束语 字符"/>
    <w:basedOn w:val="a3"/>
    <w:link w:val="af5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0">
    <w:name w:val="日期 字符"/>
    <w:basedOn w:val="a3"/>
    <w:link w:val="aff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0">
    <w:name w:val="文档结构图 字符"/>
    <w:basedOn w:val="a3"/>
    <w:link w:val="af"/>
    <w:qFormat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ab">
    <w:name w:val="电子邮件签名 字符"/>
    <w:basedOn w:val="a3"/>
    <w:link w:val="a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HTML0">
    <w:name w:val="HTML 地址 字符"/>
    <w:basedOn w:val="a3"/>
    <w:link w:val="HTML"/>
    <w:qFormat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character" w:customStyle="1" w:styleId="HTML2">
    <w:name w:val="HTML 预设格式 字符"/>
    <w:basedOn w:val="a3"/>
    <w:link w:val="HTML1"/>
    <w:qFormat/>
    <w:rPr>
      <w:rFonts w:ascii="Consolas" w:eastAsiaTheme="minorHAnsi" w:hAnsi="Consolas" w:cs="Consolas"/>
      <w:lang w:val="en-US" w:eastAsia="en-US"/>
    </w:rPr>
  </w:style>
  <w:style w:type="paragraph" w:styleId="affff9">
    <w:name w:val="Intense Quote"/>
    <w:basedOn w:val="a2"/>
    <w:next w:val="a2"/>
    <w:link w:val="affffa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a">
    <w:name w:val="明显引用 字符"/>
    <w:basedOn w:val="a3"/>
    <w:link w:val="affff9"/>
    <w:uiPriority w:val="30"/>
    <w:qFormat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character" w:customStyle="1" w:styleId="a7">
    <w:name w:val="宏文本 字符"/>
    <w:basedOn w:val="a3"/>
    <w:link w:val="a6"/>
    <w:qFormat/>
    <w:rPr>
      <w:rFonts w:ascii="Consolas" w:eastAsiaTheme="minorHAnsi" w:hAnsi="Consolas" w:cs="Consolas"/>
      <w:lang w:val="en-US" w:eastAsia="en-US"/>
    </w:rPr>
  </w:style>
  <w:style w:type="character" w:customStyle="1" w:styleId="afff3">
    <w:name w:val="信息标题 字符"/>
    <w:basedOn w:val="a3"/>
    <w:link w:val="afff2"/>
    <w:qFormat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customStyle="1" w:styleId="a9">
    <w:name w:val="注释标题 字符"/>
    <w:basedOn w:val="a3"/>
    <w:link w:val="a8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e">
    <w:name w:val="纯文本 字符"/>
    <w:basedOn w:val="a3"/>
    <w:link w:val="afd"/>
    <w:qFormat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affb">
    <w:name w:val="签名 字符"/>
    <w:basedOn w:val="a3"/>
    <w:link w:val="affa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fff6">
    <w:name w:val="标题 字符"/>
    <w:basedOn w:val="a3"/>
    <w:link w:val="afff5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13">
    <w:name w:val="目录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qFormat/>
    <w:pPr>
      <w:numPr>
        <w:numId w:val="18"/>
      </w:num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eastAsia="en-US"/>
    </w:rPr>
  </w:style>
  <w:style w:type="paragraph" w:customStyle="1" w:styleId="xmsonormal">
    <w:name w:val="x_msonormal"/>
    <w:basedOn w:val="a2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Pr>
      <w:color w:val="7030A0"/>
    </w:rPr>
  </w:style>
  <w:style w:type="paragraph" w:customStyle="1" w:styleId="Image">
    <w:name w:val="Image"/>
    <w:basedOn w:val="a2"/>
    <w:qFormat/>
    <w:pPr>
      <w:jc w:val="center"/>
    </w:pPr>
  </w:style>
  <w:style w:type="paragraph" w:customStyle="1" w:styleId="para0">
    <w:name w:val="para"/>
    <w:basedOn w:val="a2"/>
    <w:qFormat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2633129202@qq.com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D600D1B-BD7D-4C8E-8774-AB244627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</TotalTime>
  <Pages>4</Pages>
  <Words>759</Words>
  <Characters>4332</Characters>
  <Application>Microsoft Office Word</Application>
  <DocSecurity>0</DocSecurity>
  <Lines>36</Lines>
  <Paragraphs>10</Paragraphs>
  <ScaleCrop>false</ScaleCrop>
  <Company>Licence Owner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徐鹏</cp:lastModifiedBy>
  <cp:revision>2</cp:revision>
  <cp:lastPrinted>2019-12-08T02:26:00Z</cp:lastPrinted>
  <dcterms:created xsi:type="dcterms:W3CDTF">2019-12-08T02:49:00Z</dcterms:created>
  <dcterms:modified xsi:type="dcterms:W3CDTF">2019-12-08T02:49:00Z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KSOProductBuildVer">
    <vt:lpwstr>2052-11.1.0.8751</vt:lpwstr>
  </property>
</Properties>
</file>